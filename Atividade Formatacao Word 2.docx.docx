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08CC" w14:textId="77777777" w:rsidR="0073119D" w:rsidRPr="004151BC" w:rsidRDefault="007355CA">
      <w:pPr>
        <w:pStyle w:val="Ttulo1"/>
        <w:jc w:val="center"/>
        <w:rPr>
          <w:lang w:val="pt-BR"/>
        </w:rPr>
      </w:pPr>
      <w:r w:rsidRPr="004151BC">
        <w:rPr>
          <w:lang w:val="pt-BR"/>
        </w:rPr>
        <w:t>Atividade Prática – Fundamentos do Microsoft Word</w:t>
      </w:r>
    </w:p>
    <w:p w14:paraId="2A1E63AF" w14:textId="046D27AC" w:rsidR="0073119D" w:rsidRPr="004151BC" w:rsidRDefault="007355CA">
      <w:pPr>
        <w:rPr>
          <w:lang w:val="pt-BR"/>
        </w:rPr>
      </w:pPr>
      <w:r w:rsidRPr="004151BC">
        <w:rPr>
          <w:lang w:val="pt-BR"/>
        </w:rPr>
        <w:t>Objetivo:</w:t>
      </w:r>
      <w:r w:rsidRPr="004151BC">
        <w:rPr>
          <w:lang w:val="pt-BR"/>
        </w:rPr>
        <w:br/>
        <w:t xml:space="preserve">Praticar os principais recursos básicos de edição e formatação de textos no Microsoft Word, com foco no uso de parágrafos, tabelas, colunas, </w:t>
      </w:r>
      <w:r w:rsidR="00B8285B">
        <w:rPr>
          <w:lang w:val="pt-BR"/>
        </w:rPr>
        <w:t xml:space="preserve">imagens, </w:t>
      </w:r>
      <w:r w:rsidRPr="004151BC">
        <w:rPr>
          <w:lang w:val="pt-BR"/>
        </w:rPr>
        <w:t>listas, bordas e cabeçalho/rodapé.</w:t>
      </w:r>
    </w:p>
    <w:p w14:paraId="6AE307CA" w14:textId="77777777" w:rsidR="0073119D" w:rsidRDefault="007355CA">
      <w:r w:rsidRPr="004151BC">
        <w:rPr>
          <w:lang w:val="pt-BR"/>
        </w:rPr>
        <w:br/>
      </w:r>
      <w:proofErr w:type="spellStart"/>
      <w:r>
        <w:t>Instruções</w:t>
      </w:r>
      <w:proofErr w:type="spellEnd"/>
      <w:r>
        <w:t>:</w:t>
      </w:r>
    </w:p>
    <w:p w14:paraId="22AEBAB5" w14:textId="135F92D7" w:rsidR="0073119D" w:rsidRDefault="007355CA">
      <w:pPr>
        <w:pStyle w:val="Numerada"/>
        <w:rPr>
          <w:lang w:val="pt-BR"/>
        </w:rPr>
      </w:pPr>
      <w:proofErr w:type="gramStart"/>
      <w:r w:rsidRPr="004151BC">
        <w:rPr>
          <w:lang w:val="pt-BR"/>
        </w:rPr>
        <w:t>Criar um novo</w:t>
      </w:r>
      <w:proofErr w:type="gramEnd"/>
      <w:r w:rsidRPr="004151BC">
        <w:rPr>
          <w:lang w:val="pt-BR"/>
        </w:rPr>
        <w:t xml:space="preserve"> documento no Word e digitar o seguinte texto:</w:t>
      </w:r>
    </w:p>
    <w:p w14:paraId="1F2C5DC8" w14:textId="4583EE91" w:rsidR="00AE729B" w:rsidRDefault="007355CA">
      <w:pPr>
        <w:rPr>
          <w:lang w:val="pt-BR"/>
        </w:rPr>
      </w:pPr>
      <w:r w:rsidRPr="004151BC">
        <w:rPr>
          <w:lang w:val="pt-BR"/>
        </w:rPr>
        <w:t>O Microsoft Word é um dos editores de texto mais utilizados no mundo. Ele permite criar documentos com diferentes níveis de formatação, estrutura e design. Com ele, podemos alinhar textos, criar tabelas, colunas, listas e personalizar parágrafos.</w:t>
      </w:r>
    </w:p>
    <w:p w14:paraId="718C09C7" w14:textId="77777777" w:rsidR="0076514C" w:rsidRDefault="0076514C">
      <w:pPr>
        <w:rPr>
          <w:lang w:val="pt-BR"/>
        </w:rPr>
      </w:pPr>
    </w:p>
    <w:p w14:paraId="6942498A" w14:textId="77777777" w:rsidR="0076514C" w:rsidRDefault="0076514C" w:rsidP="0076514C">
      <w:pPr>
        <w:pStyle w:val="Numerada"/>
        <w:rPr>
          <w:lang w:val="pt-BR"/>
        </w:rPr>
      </w:pPr>
      <w:r>
        <w:rPr>
          <w:lang w:val="pt-BR"/>
        </w:rPr>
        <w:t>Insira uma imagem que se adeque ao texto e formate sua melhor posição dentro do texto.</w:t>
      </w:r>
    </w:p>
    <w:p w14:paraId="1573A4C9" w14:textId="77777777" w:rsidR="0076514C" w:rsidRPr="004151BC" w:rsidRDefault="0076514C" w:rsidP="0076514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66B12871" w14:textId="71EC10BC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>Aplicar as seguintes formatações no texto digitado:</w:t>
      </w:r>
    </w:p>
    <w:p w14:paraId="35696D37" w14:textId="77777777" w:rsidR="0073119D" w:rsidRDefault="007355CA">
      <w:pPr>
        <w:rPr>
          <w:lang w:val="pt-BR"/>
        </w:rPr>
      </w:pPr>
      <w:r w:rsidRPr="004151BC">
        <w:rPr>
          <w:lang w:val="pt-BR"/>
        </w:rPr>
        <w:t>- Fonte: Arial</w:t>
      </w:r>
      <w:r w:rsidRPr="004151BC">
        <w:rPr>
          <w:lang w:val="pt-BR"/>
        </w:rPr>
        <w:br/>
        <w:t xml:space="preserve">- Tamanho: 12 </w:t>
      </w:r>
      <w:proofErr w:type="spellStart"/>
      <w:r w:rsidRPr="004151BC">
        <w:rPr>
          <w:lang w:val="pt-BR"/>
        </w:rPr>
        <w:t>pt</w:t>
      </w:r>
      <w:proofErr w:type="spellEnd"/>
      <w:r w:rsidRPr="004151BC">
        <w:rPr>
          <w:lang w:val="pt-BR"/>
        </w:rPr>
        <w:br/>
        <w:t>- Cor da fonte: Azul escuro</w:t>
      </w:r>
      <w:r w:rsidRPr="004151BC">
        <w:rPr>
          <w:lang w:val="pt-BR"/>
        </w:rPr>
        <w:br/>
        <w:t>- Estilo: Negrito</w:t>
      </w:r>
      <w:r w:rsidRPr="004151BC">
        <w:rPr>
          <w:lang w:val="pt-BR"/>
        </w:rPr>
        <w:br/>
        <w:t>- Alinhamento: Justificado</w:t>
      </w:r>
    </w:p>
    <w:p w14:paraId="2899C969" w14:textId="77777777" w:rsidR="00634B76" w:rsidRPr="004151BC" w:rsidRDefault="00634B76">
      <w:pPr>
        <w:rPr>
          <w:lang w:val="pt-BR"/>
        </w:rPr>
      </w:pPr>
    </w:p>
    <w:p w14:paraId="288F9B9E" w14:textId="18FCA4B2" w:rsidR="0073119D" w:rsidRDefault="007355CA">
      <w:pPr>
        <w:pStyle w:val="Numerada"/>
        <w:rPr>
          <w:lang w:val="pt-BR"/>
        </w:rPr>
      </w:pPr>
      <w:r w:rsidRPr="004151BC">
        <w:rPr>
          <w:lang w:val="pt-BR"/>
        </w:rPr>
        <w:t>Separar o texto em dois parágrafos distintos.</w:t>
      </w:r>
      <w:r w:rsidRPr="004151BC">
        <w:rPr>
          <w:lang w:val="pt-BR"/>
        </w:rPr>
        <w:br/>
        <w:t xml:space="preserve">Dica: Use </w:t>
      </w:r>
      <w:proofErr w:type="spellStart"/>
      <w:r w:rsidRPr="004151BC">
        <w:rPr>
          <w:lang w:val="pt-BR"/>
        </w:rPr>
        <w:t>Enter</w:t>
      </w:r>
      <w:proofErr w:type="spellEnd"/>
      <w:r w:rsidRPr="004151BC">
        <w:rPr>
          <w:lang w:val="pt-BR"/>
        </w:rPr>
        <w:t xml:space="preserve"> para separar os blocos.</w:t>
      </w:r>
    </w:p>
    <w:p w14:paraId="55FF52A0" w14:textId="77777777" w:rsidR="004151BC" w:rsidRPr="004151BC" w:rsidRDefault="004151BC" w:rsidP="004151B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2851BE90" w14:textId="549FE63E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 xml:space="preserve"> Converter o segundo parágrafo em texto em colunas:</w:t>
      </w:r>
    </w:p>
    <w:p w14:paraId="63085CB2" w14:textId="77777777" w:rsidR="0073119D" w:rsidRDefault="007355CA">
      <w:pPr>
        <w:rPr>
          <w:lang w:val="pt-BR"/>
        </w:rPr>
      </w:pPr>
      <w:r w:rsidRPr="004151BC">
        <w:rPr>
          <w:lang w:val="pt-BR"/>
        </w:rPr>
        <w:t>- Selecionar o segundo parágrafo e aplicar layout em duas colunas.</w:t>
      </w:r>
    </w:p>
    <w:p w14:paraId="24B8CCEF" w14:textId="77777777" w:rsidR="00634B76" w:rsidRPr="004151BC" w:rsidRDefault="00634B76">
      <w:pPr>
        <w:rPr>
          <w:lang w:val="pt-BR"/>
        </w:rPr>
      </w:pPr>
    </w:p>
    <w:p w14:paraId="52D91651" w14:textId="77777777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>5. Inserir uma tabela abaixo dos parágrafos com os seguintes dados:</w:t>
      </w:r>
    </w:p>
    <w:p w14:paraId="6D3A12B7" w14:textId="6F30CFAE" w:rsidR="0073119D" w:rsidRDefault="007355CA">
      <w:pPr>
        <w:rPr>
          <w:lang w:val="pt-BR"/>
        </w:rPr>
      </w:pPr>
      <w:r w:rsidRPr="004151BC">
        <w:rPr>
          <w:lang w:val="pt-BR"/>
        </w:rPr>
        <w:t xml:space="preserve"> | Disciplina   </w:t>
      </w:r>
      <w:r w:rsidR="00634B76">
        <w:rPr>
          <w:lang w:val="pt-BR"/>
        </w:rPr>
        <w:t xml:space="preserve">    </w:t>
      </w:r>
      <w:r w:rsidRPr="004151BC">
        <w:rPr>
          <w:lang w:val="pt-BR"/>
        </w:rPr>
        <w:t xml:space="preserve">         | Professor      | Nota |</w:t>
      </w:r>
      <w:r w:rsidRPr="004151BC">
        <w:rPr>
          <w:lang w:val="pt-BR"/>
        </w:rPr>
        <w:br/>
        <w:t xml:space="preserve"> |------------------------|-----------------|---</w:t>
      </w:r>
      <w:r w:rsidR="00634B76">
        <w:rPr>
          <w:lang w:val="pt-BR"/>
        </w:rPr>
        <w:t>--</w:t>
      </w:r>
      <w:r w:rsidRPr="004151BC">
        <w:rPr>
          <w:lang w:val="pt-BR"/>
        </w:rPr>
        <w:t>--|</w:t>
      </w:r>
      <w:r w:rsidRPr="004151BC">
        <w:rPr>
          <w:lang w:val="pt-BR"/>
        </w:rPr>
        <w:br/>
        <w:t xml:space="preserve"> | Word Básico           | </w:t>
      </w:r>
      <w:r w:rsidR="00634B76">
        <w:rPr>
          <w:lang w:val="pt-BR"/>
        </w:rPr>
        <w:t>Jo</w:t>
      </w:r>
      <w:r>
        <w:rPr>
          <w:lang w:val="pt-BR"/>
        </w:rPr>
        <w:t xml:space="preserve">ão Silva    </w:t>
      </w:r>
      <w:r w:rsidRPr="004151BC">
        <w:rPr>
          <w:lang w:val="pt-BR"/>
        </w:rPr>
        <w:t xml:space="preserve">  | 10</w:t>
      </w:r>
      <w:r w:rsidR="00634B76">
        <w:rPr>
          <w:lang w:val="pt-BR"/>
        </w:rPr>
        <w:t xml:space="preserve"> </w:t>
      </w:r>
      <w:r w:rsidRPr="004151BC">
        <w:rPr>
          <w:lang w:val="pt-BR"/>
        </w:rPr>
        <w:t xml:space="preserve">   |</w:t>
      </w:r>
      <w:r w:rsidRPr="004151BC">
        <w:rPr>
          <w:lang w:val="pt-BR"/>
        </w:rPr>
        <w:br/>
        <w:t xml:space="preserve"> | Internet e </w:t>
      </w:r>
      <w:proofErr w:type="gramStart"/>
      <w:r w:rsidRPr="004151BC">
        <w:rPr>
          <w:lang w:val="pt-BR"/>
        </w:rPr>
        <w:t>E-mail  |</w:t>
      </w:r>
      <w:proofErr w:type="gramEnd"/>
      <w:r w:rsidRPr="004151BC">
        <w:rPr>
          <w:lang w:val="pt-BR"/>
        </w:rPr>
        <w:t xml:space="preserve"> Ana </w:t>
      </w:r>
      <w:proofErr w:type="gramStart"/>
      <w:r w:rsidRPr="004151BC">
        <w:rPr>
          <w:lang w:val="pt-BR"/>
        </w:rPr>
        <w:t>Beatriz  |</w:t>
      </w:r>
      <w:proofErr w:type="gramEnd"/>
      <w:r w:rsidRPr="004151BC">
        <w:rPr>
          <w:lang w:val="pt-BR"/>
        </w:rPr>
        <w:t xml:space="preserve"> 9,5</w:t>
      </w:r>
      <w:r>
        <w:rPr>
          <w:lang w:val="pt-BR"/>
        </w:rPr>
        <w:t xml:space="preserve"> </w:t>
      </w:r>
      <w:r w:rsidRPr="004151BC">
        <w:rPr>
          <w:lang w:val="pt-BR"/>
        </w:rPr>
        <w:t xml:space="preserve">  |</w:t>
      </w:r>
      <w:r w:rsidRPr="004151BC">
        <w:rPr>
          <w:lang w:val="pt-BR"/>
        </w:rPr>
        <w:br/>
        <w:t xml:space="preserve"> | Digitação          </w:t>
      </w:r>
      <w:r w:rsidR="00634B76">
        <w:rPr>
          <w:lang w:val="pt-BR"/>
        </w:rPr>
        <w:t xml:space="preserve">    </w:t>
      </w:r>
      <w:r w:rsidRPr="004151BC">
        <w:rPr>
          <w:lang w:val="pt-BR"/>
        </w:rPr>
        <w:t xml:space="preserve">  | Marcos </w:t>
      </w:r>
      <w:proofErr w:type="gramStart"/>
      <w:r>
        <w:rPr>
          <w:lang w:val="pt-BR"/>
        </w:rPr>
        <w:t>Silva</w:t>
      </w:r>
      <w:r w:rsidRPr="004151BC">
        <w:rPr>
          <w:lang w:val="pt-BR"/>
        </w:rPr>
        <w:t xml:space="preserve">  |</w:t>
      </w:r>
      <w:proofErr w:type="gramEnd"/>
      <w:r w:rsidRPr="004151BC">
        <w:rPr>
          <w:lang w:val="pt-BR"/>
        </w:rPr>
        <w:t xml:space="preserve"> 9,0   | </w:t>
      </w:r>
      <w:r w:rsidRPr="004151BC">
        <w:rPr>
          <w:lang w:val="pt-BR"/>
        </w:rPr>
        <w:br/>
      </w:r>
      <w:r w:rsidRPr="004151BC">
        <w:rPr>
          <w:lang w:val="pt-BR"/>
        </w:rPr>
        <w:lastRenderedPageBreak/>
        <w:br/>
        <w:t>Após criar a tabela, aplique</w:t>
      </w:r>
      <w:r>
        <w:rPr>
          <w:lang w:val="pt-BR"/>
        </w:rPr>
        <w:t xml:space="preserve"> </w:t>
      </w:r>
      <w:r w:rsidRPr="004151BC">
        <w:rPr>
          <w:lang w:val="pt-BR"/>
        </w:rPr>
        <w:t>bordas completas e sombreamento cinza claro.</w:t>
      </w:r>
    </w:p>
    <w:p w14:paraId="5FAE013A" w14:textId="77777777" w:rsidR="007355CA" w:rsidRPr="004151BC" w:rsidRDefault="007355CA">
      <w:pPr>
        <w:rPr>
          <w:lang w:val="pt-BR"/>
        </w:rPr>
      </w:pPr>
    </w:p>
    <w:p w14:paraId="67ECE8E5" w14:textId="77777777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>6. Criar uma lista com marcadores com os seguintes tópicos:</w:t>
      </w:r>
    </w:p>
    <w:p w14:paraId="06AF811F" w14:textId="77777777" w:rsidR="0073119D" w:rsidRDefault="007355CA">
      <w:pPr>
        <w:rPr>
          <w:lang w:val="pt-BR"/>
        </w:rPr>
      </w:pPr>
      <w:r w:rsidRPr="004151BC">
        <w:rPr>
          <w:lang w:val="pt-BR"/>
        </w:rPr>
        <w:t>- Criar documentos</w:t>
      </w:r>
      <w:r w:rsidRPr="004151BC">
        <w:rPr>
          <w:lang w:val="pt-BR"/>
        </w:rPr>
        <w:br/>
        <w:t>- Formatar textos</w:t>
      </w:r>
      <w:r w:rsidRPr="004151BC">
        <w:rPr>
          <w:lang w:val="pt-BR"/>
        </w:rPr>
        <w:br/>
        <w:t>- Inserir tabelas</w:t>
      </w:r>
      <w:r w:rsidRPr="004151BC">
        <w:rPr>
          <w:lang w:val="pt-BR"/>
        </w:rPr>
        <w:br/>
        <w:t>- Trabalhar com colunas</w:t>
      </w:r>
    </w:p>
    <w:p w14:paraId="5D8B2640" w14:textId="77777777" w:rsidR="007355CA" w:rsidRPr="004151BC" w:rsidRDefault="007355CA">
      <w:pPr>
        <w:rPr>
          <w:lang w:val="pt-BR"/>
        </w:rPr>
      </w:pPr>
    </w:p>
    <w:p w14:paraId="15F93345" w14:textId="4DC4EA3C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>Criar uma lista numerada com os passos para salvar um documento:</w:t>
      </w:r>
    </w:p>
    <w:p w14:paraId="1430899A" w14:textId="77777777" w:rsidR="0073119D" w:rsidRDefault="007355CA">
      <w:r w:rsidRPr="004151BC">
        <w:rPr>
          <w:lang w:val="pt-BR"/>
        </w:rPr>
        <w:t>1. Clique em 'Arquivo'</w:t>
      </w:r>
      <w:r w:rsidRPr="004151BC">
        <w:rPr>
          <w:lang w:val="pt-BR"/>
        </w:rPr>
        <w:br/>
        <w:t>2. Selecione 'Salvar Como'</w:t>
      </w:r>
      <w:r w:rsidRPr="004151BC">
        <w:rPr>
          <w:lang w:val="pt-BR"/>
        </w:rPr>
        <w:br/>
        <w:t>3. Escolha o local</w:t>
      </w:r>
      <w:r w:rsidRPr="004151BC">
        <w:rPr>
          <w:lang w:val="pt-BR"/>
        </w:rPr>
        <w:br/>
        <w:t>4. Digite o nome</w:t>
      </w:r>
      <w:r w:rsidRPr="004151BC">
        <w:rPr>
          <w:lang w:val="pt-BR"/>
        </w:rPr>
        <w:br/>
        <w:t xml:space="preserve">5. </w:t>
      </w:r>
      <w:r>
        <w:t xml:space="preserve">Clique </w:t>
      </w:r>
      <w:proofErr w:type="spellStart"/>
      <w:r>
        <w:t>em</w:t>
      </w:r>
      <w:proofErr w:type="spellEnd"/>
      <w:r>
        <w:t xml:space="preserve"> 'Salvar'</w:t>
      </w:r>
    </w:p>
    <w:p w14:paraId="251BA0E1" w14:textId="6EE217F7" w:rsidR="0073119D" w:rsidRDefault="007355CA">
      <w:pPr>
        <w:pStyle w:val="Numerada"/>
        <w:rPr>
          <w:lang w:val="pt-BR"/>
        </w:rPr>
      </w:pPr>
      <w:r w:rsidRPr="004151BC">
        <w:rPr>
          <w:lang w:val="pt-BR"/>
        </w:rPr>
        <w:t>Aplicar letra capitular ao início do primeiro parágrafo.</w:t>
      </w:r>
    </w:p>
    <w:p w14:paraId="52DB3285" w14:textId="77777777" w:rsidR="007355CA" w:rsidRDefault="007355CA" w:rsidP="007355CA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08387105" w14:textId="77777777" w:rsidR="007355CA" w:rsidRPr="004151BC" w:rsidRDefault="007355CA" w:rsidP="007355CA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48CC75D2" w14:textId="24BDFE79" w:rsidR="0073119D" w:rsidRPr="004151BC" w:rsidRDefault="007355CA">
      <w:pPr>
        <w:pStyle w:val="Numerada"/>
        <w:rPr>
          <w:lang w:val="pt-BR"/>
        </w:rPr>
      </w:pPr>
      <w:r w:rsidRPr="004151BC">
        <w:rPr>
          <w:lang w:val="pt-BR"/>
        </w:rPr>
        <w:t xml:space="preserve"> Inserir cabeçalho com seu nome e rodapé com a data e número da página.</w:t>
      </w:r>
    </w:p>
    <w:p w14:paraId="66D0E110" w14:textId="77777777" w:rsidR="0073119D" w:rsidRPr="004151BC" w:rsidRDefault="007355CA">
      <w:pPr>
        <w:rPr>
          <w:lang w:val="pt-BR"/>
        </w:rPr>
      </w:pPr>
      <w:r w:rsidRPr="004151BC">
        <w:rPr>
          <w:lang w:val="pt-BR"/>
        </w:rPr>
        <w:br/>
        <w:t>Entrega:</w:t>
      </w:r>
    </w:p>
    <w:p w14:paraId="7657129A" w14:textId="77777777" w:rsidR="0073119D" w:rsidRPr="004151BC" w:rsidRDefault="007355CA">
      <w:pPr>
        <w:rPr>
          <w:lang w:val="pt-BR"/>
        </w:rPr>
      </w:pPr>
      <w:r w:rsidRPr="004151BC">
        <w:rPr>
          <w:lang w:val="pt-BR"/>
        </w:rPr>
        <w:t>Salve o arquivo com o nome:</w:t>
      </w:r>
      <w:r w:rsidRPr="004151BC">
        <w:rPr>
          <w:lang w:val="pt-BR"/>
        </w:rPr>
        <w:br/>
        <w:t>Fundamentos_Word_NomeDoAluno.docx</w:t>
      </w:r>
    </w:p>
    <w:p w14:paraId="05719E74" w14:textId="77777777" w:rsidR="0073119D" w:rsidRPr="004151BC" w:rsidRDefault="007355CA">
      <w:pPr>
        <w:rPr>
          <w:lang w:val="pt-BR"/>
        </w:rPr>
      </w:pPr>
      <w:r w:rsidRPr="004151BC">
        <w:rPr>
          <w:lang w:val="pt-BR"/>
        </w:rPr>
        <w:br/>
        <w:t>Dica:</w:t>
      </w:r>
    </w:p>
    <w:p w14:paraId="72D86908" w14:textId="77777777" w:rsidR="0073119D" w:rsidRPr="004151BC" w:rsidRDefault="007355CA">
      <w:pPr>
        <w:rPr>
          <w:lang w:val="pt-BR"/>
        </w:rPr>
      </w:pPr>
      <w:r w:rsidRPr="004151BC">
        <w:rPr>
          <w:lang w:val="pt-BR"/>
        </w:rPr>
        <w:t>Use o menu 'Exibir' para ativar a régua, a barra de ferramentas e o painel de navegação.</w:t>
      </w:r>
    </w:p>
    <w:sectPr w:rsidR="0073119D" w:rsidRPr="00415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16408">
    <w:abstractNumId w:val="8"/>
  </w:num>
  <w:num w:numId="2" w16cid:durableId="495073396">
    <w:abstractNumId w:val="6"/>
  </w:num>
  <w:num w:numId="3" w16cid:durableId="2110081737">
    <w:abstractNumId w:val="5"/>
  </w:num>
  <w:num w:numId="4" w16cid:durableId="1589384933">
    <w:abstractNumId w:val="4"/>
  </w:num>
  <w:num w:numId="5" w16cid:durableId="2003072922">
    <w:abstractNumId w:val="7"/>
  </w:num>
  <w:num w:numId="6" w16cid:durableId="165678468">
    <w:abstractNumId w:val="3"/>
  </w:num>
  <w:num w:numId="7" w16cid:durableId="406421279">
    <w:abstractNumId w:val="2"/>
  </w:num>
  <w:num w:numId="8" w16cid:durableId="1223714542">
    <w:abstractNumId w:val="1"/>
  </w:num>
  <w:num w:numId="9" w16cid:durableId="200346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1BC"/>
    <w:rsid w:val="00634B76"/>
    <w:rsid w:val="0073119D"/>
    <w:rsid w:val="007355CA"/>
    <w:rsid w:val="0076514C"/>
    <w:rsid w:val="00AA1D8D"/>
    <w:rsid w:val="00AE729B"/>
    <w:rsid w:val="00B47730"/>
    <w:rsid w:val="00B8285B"/>
    <w:rsid w:val="00CB0664"/>
    <w:rsid w:val="00D44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67E79F3-1CA1-4AE4-83DB-2EB2542C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Hilton Elias Tomaszeswisc dos Santos</cp:lastModifiedBy>
  <cp:revision>7</cp:revision>
  <dcterms:created xsi:type="dcterms:W3CDTF">2013-12-23T23:15:00Z</dcterms:created>
  <dcterms:modified xsi:type="dcterms:W3CDTF">2025-05-06T17:52:00Z</dcterms:modified>
  <cp:category/>
</cp:coreProperties>
</file>