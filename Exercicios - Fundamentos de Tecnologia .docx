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BCDA3" w14:textId="0F9AD427" w:rsidR="00293C10" w:rsidRPr="00D076A1" w:rsidRDefault="007F04D1" w:rsidP="00D076A1">
      <w:pPr>
        <w:jc w:val="center"/>
        <w:rPr>
          <w:rFonts w:ascii="Segoe UI Emoji" w:hAnsi="Segoe UI Emoji" w:cs="Segoe UI Emoji"/>
          <w:sz w:val="44"/>
          <w:szCs w:val="44"/>
        </w:rPr>
      </w:pPr>
      <w:r w:rsidRPr="00D076A1">
        <w:rPr>
          <w:rFonts w:ascii="Segoe UI Emoji" w:hAnsi="Segoe UI Emoji" w:cs="Segoe UI Emoji"/>
          <w:sz w:val="44"/>
          <w:szCs w:val="44"/>
        </w:rPr>
        <w:t xml:space="preserve">📝 Lista de Exercícios Avaliativos </w:t>
      </w:r>
      <w:r w:rsidR="005964D7" w:rsidRPr="00D076A1">
        <w:rPr>
          <w:rFonts w:ascii="Segoe UI Emoji" w:hAnsi="Segoe UI Emoji" w:cs="Segoe UI Emoji"/>
          <w:sz w:val="44"/>
          <w:szCs w:val="44"/>
        </w:rPr>
        <w:t>- Fundamentos de Tecnologia da Informação</w:t>
      </w:r>
    </w:p>
    <w:p w14:paraId="6CA64365" w14:textId="77777777" w:rsidR="005964D7" w:rsidRDefault="005964D7">
      <w:pPr>
        <w:rPr>
          <w:lang w:val="pt-BR"/>
        </w:rPr>
      </w:pPr>
    </w:p>
    <w:p w14:paraId="7D60AD43" w14:textId="77777777" w:rsidR="00D076A1" w:rsidRDefault="007F04D1" w:rsidP="00D076A1">
      <w:pPr>
        <w:rPr>
          <w:lang w:val="pt-BR"/>
        </w:rPr>
      </w:pPr>
      <w:r w:rsidRPr="005964D7">
        <w:rPr>
          <w:lang w:val="pt-BR"/>
        </w:rPr>
        <w:t>Nome: _________________</w:t>
      </w:r>
      <w:r w:rsidR="005964D7">
        <w:rPr>
          <w:lang w:val="pt-BR"/>
        </w:rPr>
        <w:t>_______________________</w:t>
      </w:r>
      <w:r w:rsidRPr="005964D7">
        <w:rPr>
          <w:lang w:val="pt-BR"/>
        </w:rPr>
        <w:t>___________</w:t>
      </w:r>
      <w:r w:rsidR="005964D7">
        <w:rPr>
          <w:lang w:val="pt-BR"/>
        </w:rPr>
        <w:t>_________</w:t>
      </w:r>
      <w:r w:rsidRPr="005964D7">
        <w:rPr>
          <w:lang w:val="pt-BR"/>
        </w:rPr>
        <w:t>__________</w:t>
      </w:r>
      <w:proofErr w:type="gramStart"/>
      <w:r w:rsidRPr="005964D7">
        <w:rPr>
          <w:lang w:val="pt-BR"/>
        </w:rPr>
        <w:t>_  Data</w:t>
      </w:r>
      <w:proofErr w:type="gramEnd"/>
      <w:r w:rsidRPr="005964D7">
        <w:rPr>
          <w:lang w:val="pt-BR"/>
        </w:rPr>
        <w:t>: ___</w:t>
      </w:r>
      <w:r w:rsidR="005964D7">
        <w:rPr>
          <w:lang w:val="pt-BR"/>
        </w:rPr>
        <w:t>_</w:t>
      </w:r>
      <w:r w:rsidRPr="005964D7">
        <w:rPr>
          <w:lang w:val="pt-BR"/>
        </w:rPr>
        <w:t>_/__</w:t>
      </w:r>
      <w:r w:rsidR="005964D7">
        <w:rPr>
          <w:lang w:val="pt-BR"/>
        </w:rPr>
        <w:t>_</w:t>
      </w:r>
      <w:r w:rsidRPr="005964D7">
        <w:rPr>
          <w:lang w:val="pt-BR"/>
        </w:rPr>
        <w:t>__/2025</w:t>
      </w:r>
    </w:p>
    <w:p w14:paraId="4224373D" w14:textId="77777777" w:rsidR="00D076A1" w:rsidRDefault="00D076A1" w:rsidP="00D076A1">
      <w:pPr>
        <w:rPr>
          <w:lang w:val="pt-BR"/>
        </w:rPr>
      </w:pPr>
    </w:p>
    <w:p w14:paraId="2F54BF74" w14:textId="00E3E711" w:rsidR="00293C10" w:rsidRPr="00D076A1" w:rsidRDefault="007F04D1" w:rsidP="00D076A1">
      <w:pPr>
        <w:jc w:val="center"/>
        <w:rPr>
          <w:sz w:val="36"/>
          <w:szCs w:val="36"/>
          <w:lang w:val="pt-BR"/>
        </w:rPr>
      </w:pPr>
      <w:r w:rsidRPr="00D076A1">
        <w:rPr>
          <w:rFonts w:ascii="Segoe UI Emoji" w:hAnsi="Segoe UI Emoji" w:cs="Segoe UI Emoji"/>
          <w:sz w:val="36"/>
          <w:szCs w:val="36"/>
        </w:rPr>
        <w:t>🧠</w:t>
      </w:r>
      <w:r w:rsidRPr="00D076A1">
        <w:rPr>
          <w:sz w:val="36"/>
          <w:szCs w:val="36"/>
          <w:lang w:val="pt-BR"/>
        </w:rPr>
        <w:t xml:space="preserve"> Parte 1 – Conceituando o Hardware</w:t>
      </w:r>
    </w:p>
    <w:p w14:paraId="73E31947" w14:textId="77777777" w:rsidR="005964D7" w:rsidRPr="005964D7" w:rsidRDefault="005964D7" w:rsidP="005964D7">
      <w:pPr>
        <w:rPr>
          <w:lang w:val="pt-BR"/>
        </w:rPr>
      </w:pPr>
    </w:p>
    <w:p w14:paraId="438AF747" w14:textId="650B736D" w:rsidR="005964D7" w:rsidRPr="00D076A1" w:rsidRDefault="007F04D1" w:rsidP="00D076A1">
      <w:pPr>
        <w:pStyle w:val="PargrafodaLista"/>
        <w:numPr>
          <w:ilvl w:val="0"/>
          <w:numId w:val="11"/>
        </w:numPr>
        <w:rPr>
          <w:lang w:val="pt-BR"/>
        </w:rPr>
      </w:pPr>
      <w:r w:rsidRPr="00D076A1">
        <w:rPr>
          <w:lang w:val="pt-BR"/>
        </w:rPr>
        <w:t>Explique com suas palavras o que é o hardware e dê dois exemplos.</w:t>
      </w:r>
    </w:p>
    <w:p w14:paraId="11677558" w14:textId="77777777" w:rsidR="00D076A1" w:rsidRPr="00D076A1" w:rsidRDefault="00D076A1" w:rsidP="00D076A1">
      <w:pPr>
        <w:rPr>
          <w:lang w:val="pt-BR"/>
        </w:rPr>
      </w:pPr>
    </w:p>
    <w:p w14:paraId="029ED217" w14:textId="56D251CA" w:rsidR="005964D7" w:rsidRDefault="007F04D1" w:rsidP="00D076A1">
      <w:pPr>
        <w:pStyle w:val="PargrafodaLista"/>
        <w:numPr>
          <w:ilvl w:val="0"/>
          <w:numId w:val="11"/>
        </w:numPr>
        <w:rPr>
          <w:lang w:val="pt-BR"/>
        </w:rPr>
      </w:pPr>
      <w:r w:rsidRPr="005964D7">
        <w:rPr>
          <w:lang w:val="pt-BR"/>
        </w:rPr>
        <w:t>Classifique os dispositivos abaixo como de entrada, saída ou entrada/saída:</w:t>
      </w:r>
    </w:p>
    <w:p w14:paraId="28BFCB6F" w14:textId="6DAA6044" w:rsidR="00293C10" w:rsidRPr="005964D7" w:rsidRDefault="007F04D1">
      <w:pPr>
        <w:rPr>
          <w:lang w:val="pt-BR"/>
        </w:rPr>
      </w:pPr>
      <w:r w:rsidRPr="005964D7">
        <w:rPr>
          <w:lang w:val="pt-BR"/>
        </w:rPr>
        <w:br/>
        <w:t xml:space="preserve">   a) Impressora →</w:t>
      </w:r>
      <w:r w:rsidRPr="005964D7">
        <w:rPr>
          <w:lang w:val="pt-BR"/>
        </w:rPr>
        <w:br/>
        <w:t xml:space="preserve">   b) Teclado → </w:t>
      </w:r>
      <w:r w:rsidRPr="005964D7">
        <w:rPr>
          <w:lang w:val="pt-BR"/>
        </w:rPr>
        <w:br/>
        <w:t xml:space="preserve">   c) Webcam →</w:t>
      </w:r>
      <w:r w:rsidRPr="005964D7">
        <w:rPr>
          <w:lang w:val="pt-BR"/>
        </w:rPr>
        <w:br/>
        <w:t xml:space="preserve">   d) </w:t>
      </w:r>
      <w:proofErr w:type="spellStart"/>
      <w:r w:rsidRPr="005964D7">
        <w:rPr>
          <w:lang w:val="pt-BR"/>
        </w:rPr>
        <w:t>Pendrive</w:t>
      </w:r>
      <w:proofErr w:type="spellEnd"/>
      <w:r w:rsidRPr="005964D7">
        <w:rPr>
          <w:lang w:val="pt-BR"/>
        </w:rPr>
        <w:t xml:space="preserve"> →</w:t>
      </w:r>
      <w:r w:rsidRPr="005964D7">
        <w:rPr>
          <w:lang w:val="pt-BR"/>
        </w:rPr>
        <w:br/>
        <w:t xml:space="preserve">   e) Monitor → </w:t>
      </w:r>
      <w:r w:rsidRPr="005964D7">
        <w:rPr>
          <w:lang w:val="pt-BR"/>
        </w:rPr>
        <w:br/>
        <w:t xml:space="preserve">   f) Microfone → </w:t>
      </w:r>
      <w:r w:rsidRPr="005964D7">
        <w:rPr>
          <w:lang w:val="pt-BR"/>
        </w:rPr>
        <w:br/>
      </w:r>
    </w:p>
    <w:p w14:paraId="639B917B" w14:textId="5D00B3A8" w:rsidR="005964D7" w:rsidRDefault="007F04D1" w:rsidP="00D076A1">
      <w:pPr>
        <w:pStyle w:val="PargrafodaLista"/>
        <w:numPr>
          <w:ilvl w:val="0"/>
          <w:numId w:val="11"/>
        </w:numPr>
        <w:rPr>
          <w:lang w:val="pt-BR"/>
        </w:rPr>
      </w:pPr>
      <w:r w:rsidRPr="005964D7">
        <w:rPr>
          <w:lang w:val="pt-BR"/>
        </w:rPr>
        <w:t>Escreva a função dos seguintes componentes internos do computador:</w:t>
      </w:r>
    </w:p>
    <w:p w14:paraId="09A5F725" w14:textId="77777777" w:rsidR="00D076A1" w:rsidRDefault="007F04D1" w:rsidP="00D076A1">
      <w:pPr>
        <w:rPr>
          <w:rFonts w:ascii="Segoe UI Emoji" w:hAnsi="Segoe UI Emoji" w:cs="Segoe UI Emoji"/>
        </w:rPr>
      </w:pPr>
      <w:r w:rsidRPr="005964D7">
        <w:rPr>
          <w:lang w:val="pt-BR"/>
        </w:rPr>
        <w:br/>
        <w:t xml:space="preserve">   a) </w:t>
      </w:r>
      <w:proofErr w:type="spellStart"/>
      <w:r w:rsidRPr="005964D7">
        <w:rPr>
          <w:lang w:val="pt-BR"/>
        </w:rPr>
        <w:t>Placa-mãe</w:t>
      </w:r>
      <w:proofErr w:type="spellEnd"/>
      <w:r w:rsidRPr="005964D7">
        <w:rPr>
          <w:lang w:val="pt-BR"/>
        </w:rPr>
        <w:br/>
        <w:t xml:space="preserve">   b) Processador (CPU)</w:t>
      </w:r>
      <w:r w:rsidRPr="005964D7">
        <w:rPr>
          <w:lang w:val="pt-BR"/>
        </w:rPr>
        <w:br/>
        <w:t xml:space="preserve">   c) Memória RAM</w:t>
      </w:r>
      <w:r w:rsidRPr="005964D7">
        <w:rPr>
          <w:lang w:val="pt-BR"/>
        </w:rPr>
        <w:br/>
        <w:t xml:space="preserve">   d) Disco rígido (HD)</w:t>
      </w:r>
      <w:r w:rsidRPr="005964D7">
        <w:rPr>
          <w:lang w:val="pt-BR"/>
        </w:rPr>
        <w:br/>
      </w:r>
    </w:p>
    <w:p w14:paraId="49AE9C82" w14:textId="77777777" w:rsidR="00D076A1" w:rsidRDefault="00D076A1" w:rsidP="00D076A1">
      <w:pPr>
        <w:rPr>
          <w:rFonts w:ascii="Segoe UI Emoji" w:hAnsi="Segoe UI Emoji" w:cs="Segoe UI Emoji"/>
        </w:rPr>
      </w:pPr>
    </w:p>
    <w:p w14:paraId="6C31BE01" w14:textId="77777777" w:rsidR="00D076A1" w:rsidRDefault="00D076A1" w:rsidP="00D076A1">
      <w:pPr>
        <w:rPr>
          <w:rFonts w:ascii="Segoe UI Emoji" w:hAnsi="Segoe UI Emoji" w:cs="Segoe UI Emoji"/>
        </w:rPr>
      </w:pPr>
    </w:p>
    <w:p w14:paraId="51126626" w14:textId="77777777" w:rsidR="00D076A1" w:rsidRDefault="00D076A1" w:rsidP="00D076A1">
      <w:pPr>
        <w:rPr>
          <w:rFonts w:ascii="Segoe UI Emoji" w:hAnsi="Segoe UI Emoji" w:cs="Segoe UI Emoji"/>
        </w:rPr>
      </w:pPr>
    </w:p>
    <w:p w14:paraId="0932B5E2" w14:textId="77777777" w:rsidR="00D076A1" w:rsidRDefault="00D076A1" w:rsidP="00D076A1">
      <w:pPr>
        <w:rPr>
          <w:rFonts w:ascii="Segoe UI Emoji" w:hAnsi="Segoe UI Emoji" w:cs="Segoe UI Emoji"/>
        </w:rPr>
      </w:pPr>
    </w:p>
    <w:p w14:paraId="5DBE38EF" w14:textId="6B85DE17" w:rsidR="00293C10" w:rsidRPr="00D076A1" w:rsidRDefault="007F04D1" w:rsidP="00D076A1">
      <w:pPr>
        <w:jc w:val="center"/>
        <w:rPr>
          <w:rFonts w:ascii="Segoe UI Emoji" w:hAnsi="Segoe UI Emoji" w:cs="Segoe UI Emoji"/>
          <w:sz w:val="36"/>
          <w:szCs w:val="36"/>
        </w:rPr>
      </w:pPr>
      <w:r w:rsidRPr="00D076A1">
        <w:rPr>
          <w:rFonts w:ascii="Segoe UI Emoji" w:hAnsi="Segoe UI Emoji" w:cs="Segoe UI Emoji"/>
          <w:sz w:val="36"/>
          <w:szCs w:val="36"/>
        </w:rPr>
        <w:lastRenderedPageBreak/>
        <w:t>🧩 Parte 2 – Identificação e Aplicação</w:t>
      </w:r>
    </w:p>
    <w:p w14:paraId="59E3F5E4" w14:textId="77777777" w:rsidR="005964D7" w:rsidRPr="005964D7" w:rsidRDefault="005964D7" w:rsidP="005964D7">
      <w:pPr>
        <w:rPr>
          <w:lang w:val="pt-BR"/>
        </w:rPr>
      </w:pPr>
    </w:p>
    <w:p w14:paraId="237B0298" w14:textId="4BFB0DFD" w:rsidR="005964D7" w:rsidRDefault="007F04D1" w:rsidP="00D076A1">
      <w:pPr>
        <w:pStyle w:val="PargrafodaLista"/>
        <w:numPr>
          <w:ilvl w:val="0"/>
          <w:numId w:val="11"/>
        </w:numPr>
        <w:rPr>
          <w:lang w:val="pt-BR"/>
        </w:rPr>
      </w:pPr>
      <w:r w:rsidRPr="005964D7">
        <w:rPr>
          <w:lang w:val="pt-BR"/>
        </w:rPr>
        <w:t>Observe os equipamentos ao seu redor. Liste dois exemplos de cada tipo de periférico:</w:t>
      </w:r>
    </w:p>
    <w:p w14:paraId="659B10E6" w14:textId="3E4A838D" w:rsidR="00293C10" w:rsidRPr="005964D7" w:rsidRDefault="007F04D1">
      <w:pPr>
        <w:rPr>
          <w:lang w:val="pt-BR"/>
        </w:rPr>
      </w:pPr>
      <w:r w:rsidRPr="005964D7">
        <w:rPr>
          <w:lang w:val="pt-BR"/>
        </w:rPr>
        <w:br/>
        <w:t xml:space="preserve">   - Entrada:</w:t>
      </w:r>
      <w:r w:rsidR="005964D7" w:rsidRPr="005964D7">
        <w:rPr>
          <w:lang w:val="pt-BR"/>
        </w:rPr>
        <w:t xml:space="preserve"> </w:t>
      </w:r>
      <w:r w:rsidRPr="005964D7">
        <w:rPr>
          <w:lang w:val="pt-BR"/>
        </w:rPr>
        <w:br/>
        <w:t xml:space="preserve">   - Saída: </w:t>
      </w:r>
      <w:r w:rsidRPr="005964D7">
        <w:rPr>
          <w:lang w:val="pt-BR"/>
        </w:rPr>
        <w:br/>
        <w:t xml:space="preserve">   - Entrada/Saída: </w:t>
      </w:r>
      <w:r w:rsidRPr="005964D7">
        <w:rPr>
          <w:lang w:val="pt-BR"/>
        </w:rPr>
        <w:br/>
      </w:r>
    </w:p>
    <w:p w14:paraId="08E42CDD" w14:textId="14EA7F54" w:rsidR="00293C10" w:rsidRDefault="007F04D1" w:rsidP="00D076A1">
      <w:pPr>
        <w:pStyle w:val="PargrafodaLista"/>
        <w:numPr>
          <w:ilvl w:val="0"/>
          <w:numId w:val="11"/>
        </w:numPr>
        <w:rPr>
          <w:lang w:val="pt-BR"/>
        </w:rPr>
      </w:pPr>
      <w:r w:rsidRPr="005964D7">
        <w:rPr>
          <w:lang w:val="pt-BR"/>
        </w:rPr>
        <w:t>Complete a tabela abaixo com base no que foi aprendido:</w:t>
      </w:r>
    </w:p>
    <w:p w14:paraId="612A4304" w14:textId="77777777" w:rsidR="005964D7" w:rsidRPr="005964D7" w:rsidRDefault="005964D7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93C10" w14:paraId="7943EC9C" w14:textId="77777777" w:rsidTr="005964D7">
        <w:tc>
          <w:tcPr>
            <w:tcW w:w="2880" w:type="dxa"/>
          </w:tcPr>
          <w:p w14:paraId="3499BD94" w14:textId="77777777" w:rsidR="00293C10" w:rsidRDefault="007F04D1" w:rsidP="005964D7">
            <w:pPr>
              <w:jc w:val="center"/>
            </w:pPr>
            <w:proofErr w:type="spellStart"/>
            <w:r>
              <w:t>Componente</w:t>
            </w:r>
            <w:proofErr w:type="spellEnd"/>
          </w:p>
        </w:tc>
        <w:tc>
          <w:tcPr>
            <w:tcW w:w="2880" w:type="dxa"/>
          </w:tcPr>
          <w:p w14:paraId="090A9F73" w14:textId="77777777" w:rsidR="00293C10" w:rsidRPr="005964D7" w:rsidRDefault="007F04D1" w:rsidP="005964D7">
            <w:pPr>
              <w:jc w:val="center"/>
              <w:rPr>
                <w:lang w:val="pt-BR"/>
              </w:rPr>
            </w:pPr>
            <w:r w:rsidRPr="005964D7">
              <w:rPr>
                <w:lang w:val="pt-BR"/>
              </w:rPr>
              <w:t>Tipo (Entrada/Saída/Entrada e Saída)</w:t>
            </w:r>
          </w:p>
        </w:tc>
        <w:tc>
          <w:tcPr>
            <w:tcW w:w="2880" w:type="dxa"/>
          </w:tcPr>
          <w:p w14:paraId="7793B998" w14:textId="77777777" w:rsidR="00293C10" w:rsidRDefault="007F04D1" w:rsidP="005964D7">
            <w:pPr>
              <w:jc w:val="center"/>
            </w:pPr>
            <w:proofErr w:type="spellStart"/>
            <w:r>
              <w:t>Função</w:t>
            </w:r>
            <w:proofErr w:type="spellEnd"/>
            <w:r>
              <w:t xml:space="preserve"> Principal</w:t>
            </w:r>
          </w:p>
        </w:tc>
      </w:tr>
      <w:tr w:rsidR="00293C10" w14:paraId="5699BDE7" w14:textId="77777777" w:rsidTr="005964D7">
        <w:tc>
          <w:tcPr>
            <w:tcW w:w="2880" w:type="dxa"/>
          </w:tcPr>
          <w:p w14:paraId="3DD90832" w14:textId="77777777" w:rsidR="00293C10" w:rsidRDefault="007F04D1">
            <w:r>
              <w:t>Mouse</w:t>
            </w:r>
          </w:p>
        </w:tc>
        <w:tc>
          <w:tcPr>
            <w:tcW w:w="2880" w:type="dxa"/>
          </w:tcPr>
          <w:p w14:paraId="4A1C32D1" w14:textId="77777777" w:rsidR="00293C10" w:rsidRDefault="00293C10"/>
        </w:tc>
        <w:tc>
          <w:tcPr>
            <w:tcW w:w="2880" w:type="dxa"/>
          </w:tcPr>
          <w:p w14:paraId="36D64ECC" w14:textId="77777777" w:rsidR="00293C10" w:rsidRDefault="00293C10"/>
        </w:tc>
      </w:tr>
      <w:tr w:rsidR="00293C10" w14:paraId="4AD6FD29" w14:textId="77777777" w:rsidTr="005964D7">
        <w:tc>
          <w:tcPr>
            <w:tcW w:w="2880" w:type="dxa"/>
          </w:tcPr>
          <w:p w14:paraId="63171FEE" w14:textId="77777777" w:rsidR="00293C10" w:rsidRDefault="007F04D1">
            <w:r>
              <w:t xml:space="preserve">Caixa de </w:t>
            </w:r>
            <w:proofErr w:type="spellStart"/>
            <w:r>
              <w:t>som</w:t>
            </w:r>
            <w:proofErr w:type="spellEnd"/>
          </w:p>
        </w:tc>
        <w:tc>
          <w:tcPr>
            <w:tcW w:w="2880" w:type="dxa"/>
          </w:tcPr>
          <w:p w14:paraId="0930E593" w14:textId="77777777" w:rsidR="00293C10" w:rsidRDefault="00293C10"/>
        </w:tc>
        <w:tc>
          <w:tcPr>
            <w:tcW w:w="2880" w:type="dxa"/>
          </w:tcPr>
          <w:p w14:paraId="33E3F266" w14:textId="77777777" w:rsidR="00293C10" w:rsidRDefault="00293C10"/>
        </w:tc>
      </w:tr>
      <w:tr w:rsidR="00293C10" w14:paraId="57454D51" w14:textId="77777777" w:rsidTr="005964D7">
        <w:tc>
          <w:tcPr>
            <w:tcW w:w="2880" w:type="dxa"/>
          </w:tcPr>
          <w:p w14:paraId="34BADA06" w14:textId="77777777" w:rsidR="00293C10" w:rsidRDefault="007F04D1">
            <w:proofErr w:type="spellStart"/>
            <w:r>
              <w:t>Pendrive</w:t>
            </w:r>
            <w:proofErr w:type="spellEnd"/>
          </w:p>
        </w:tc>
        <w:tc>
          <w:tcPr>
            <w:tcW w:w="2880" w:type="dxa"/>
          </w:tcPr>
          <w:p w14:paraId="7F4AE0A2" w14:textId="77777777" w:rsidR="00293C10" w:rsidRDefault="00293C10"/>
        </w:tc>
        <w:tc>
          <w:tcPr>
            <w:tcW w:w="2880" w:type="dxa"/>
          </w:tcPr>
          <w:p w14:paraId="7698997D" w14:textId="77777777" w:rsidR="00293C10" w:rsidRDefault="00293C10"/>
        </w:tc>
      </w:tr>
      <w:tr w:rsidR="00293C10" w14:paraId="3D2195D7" w14:textId="77777777" w:rsidTr="005964D7">
        <w:tc>
          <w:tcPr>
            <w:tcW w:w="2880" w:type="dxa"/>
          </w:tcPr>
          <w:p w14:paraId="18B3EE7A" w14:textId="77777777" w:rsidR="00293C10" w:rsidRDefault="007F04D1">
            <w:r>
              <w:t>Scanner</w:t>
            </w:r>
          </w:p>
        </w:tc>
        <w:tc>
          <w:tcPr>
            <w:tcW w:w="2880" w:type="dxa"/>
          </w:tcPr>
          <w:p w14:paraId="49D06DD3" w14:textId="77777777" w:rsidR="00293C10" w:rsidRDefault="00293C10"/>
        </w:tc>
        <w:tc>
          <w:tcPr>
            <w:tcW w:w="2880" w:type="dxa"/>
          </w:tcPr>
          <w:p w14:paraId="5C1217A2" w14:textId="77777777" w:rsidR="00293C10" w:rsidRDefault="00293C10"/>
        </w:tc>
      </w:tr>
      <w:tr w:rsidR="00293C10" w14:paraId="71541CFB" w14:textId="77777777" w:rsidTr="005964D7">
        <w:tc>
          <w:tcPr>
            <w:tcW w:w="2880" w:type="dxa"/>
          </w:tcPr>
          <w:p w14:paraId="4C7E39D6" w14:textId="77777777" w:rsidR="00293C10" w:rsidRDefault="007F04D1">
            <w:r>
              <w:t>Monitor</w:t>
            </w:r>
          </w:p>
        </w:tc>
        <w:tc>
          <w:tcPr>
            <w:tcW w:w="2880" w:type="dxa"/>
          </w:tcPr>
          <w:p w14:paraId="217DB3B1" w14:textId="77777777" w:rsidR="00293C10" w:rsidRDefault="00293C10"/>
        </w:tc>
        <w:tc>
          <w:tcPr>
            <w:tcW w:w="2880" w:type="dxa"/>
          </w:tcPr>
          <w:p w14:paraId="6E6344D2" w14:textId="77777777" w:rsidR="00293C10" w:rsidRDefault="00293C10"/>
        </w:tc>
      </w:tr>
      <w:tr w:rsidR="00293C10" w14:paraId="34EB9839" w14:textId="77777777" w:rsidTr="005964D7">
        <w:tc>
          <w:tcPr>
            <w:tcW w:w="2880" w:type="dxa"/>
          </w:tcPr>
          <w:p w14:paraId="42E8AA37" w14:textId="77777777" w:rsidR="00293C10" w:rsidRDefault="007F04D1">
            <w:r>
              <w:t>Headset</w:t>
            </w:r>
          </w:p>
        </w:tc>
        <w:tc>
          <w:tcPr>
            <w:tcW w:w="2880" w:type="dxa"/>
          </w:tcPr>
          <w:p w14:paraId="72D6E282" w14:textId="77777777" w:rsidR="00293C10" w:rsidRDefault="00293C10"/>
        </w:tc>
        <w:tc>
          <w:tcPr>
            <w:tcW w:w="2880" w:type="dxa"/>
          </w:tcPr>
          <w:p w14:paraId="38BC8FF6" w14:textId="77777777" w:rsidR="00293C10" w:rsidRDefault="00293C10"/>
        </w:tc>
      </w:tr>
    </w:tbl>
    <w:p w14:paraId="4396B144" w14:textId="77777777" w:rsidR="00D076A1" w:rsidRDefault="00D076A1" w:rsidP="00D076A1">
      <w:pPr>
        <w:rPr>
          <w:rFonts w:ascii="Segoe UI Emoji" w:hAnsi="Segoe UI Emoji" w:cs="Segoe UI Emoji"/>
        </w:rPr>
      </w:pPr>
    </w:p>
    <w:p w14:paraId="186F24A8" w14:textId="77777777" w:rsidR="00D076A1" w:rsidRDefault="00D076A1" w:rsidP="00D076A1">
      <w:pPr>
        <w:rPr>
          <w:rFonts w:ascii="Segoe UI Emoji" w:hAnsi="Segoe UI Emoji" w:cs="Segoe UI Emoji"/>
        </w:rPr>
      </w:pPr>
    </w:p>
    <w:p w14:paraId="3010EFDD" w14:textId="77777777" w:rsidR="00D076A1" w:rsidRDefault="00D076A1" w:rsidP="00D076A1">
      <w:pPr>
        <w:rPr>
          <w:rFonts w:ascii="Segoe UI Emoji" w:hAnsi="Segoe UI Emoji" w:cs="Segoe UI Emoji"/>
        </w:rPr>
      </w:pPr>
    </w:p>
    <w:p w14:paraId="5D16D380" w14:textId="77777777" w:rsidR="00D076A1" w:rsidRDefault="00D076A1" w:rsidP="00D076A1">
      <w:pPr>
        <w:rPr>
          <w:rFonts w:ascii="Segoe UI Emoji" w:hAnsi="Segoe UI Emoji" w:cs="Segoe UI Emoji"/>
        </w:rPr>
      </w:pPr>
    </w:p>
    <w:p w14:paraId="188D8104" w14:textId="77777777" w:rsidR="00D076A1" w:rsidRDefault="00D076A1" w:rsidP="00D076A1">
      <w:pPr>
        <w:rPr>
          <w:rFonts w:ascii="Segoe UI Emoji" w:hAnsi="Segoe UI Emoji" w:cs="Segoe UI Emoji"/>
        </w:rPr>
      </w:pPr>
    </w:p>
    <w:p w14:paraId="68E34744" w14:textId="77777777" w:rsidR="00D076A1" w:rsidRDefault="00D076A1" w:rsidP="00D076A1">
      <w:pPr>
        <w:rPr>
          <w:rFonts w:ascii="Segoe UI Emoji" w:hAnsi="Segoe UI Emoji" w:cs="Segoe UI Emoji"/>
        </w:rPr>
      </w:pPr>
    </w:p>
    <w:p w14:paraId="7FBFA5CC" w14:textId="77777777" w:rsidR="00D076A1" w:rsidRDefault="00D076A1" w:rsidP="00D076A1">
      <w:pPr>
        <w:rPr>
          <w:rFonts w:ascii="Segoe UI Emoji" w:hAnsi="Segoe UI Emoji" w:cs="Segoe UI Emoji"/>
        </w:rPr>
      </w:pPr>
    </w:p>
    <w:p w14:paraId="29E4C5F9" w14:textId="6EBF7FCC" w:rsidR="00293C10" w:rsidRPr="00D076A1" w:rsidRDefault="007F04D1" w:rsidP="00D076A1">
      <w:pPr>
        <w:jc w:val="center"/>
        <w:rPr>
          <w:rFonts w:ascii="Segoe UI Emoji" w:hAnsi="Segoe UI Emoji" w:cs="Segoe UI Emoji"/>
          <w:sz w:val="36"/>
          <w:szCs w:val="36"/>
        </w:rPr>
      </w:pPr>
      <w:r w:rsidRPr="00D076A1">
        <w:rPr>
          <w:rFonts w:ascii="Segoe UI Emoji" w:hAnsi="Segoe UI Emoji" w:cs="Segoe UI Emoji"/>
          <w:sz w:val="36"/>
          <w:szCs w:val="36"/>
        </w:rPr>
        <w:lastRenderedPageBreak/>
        <w:t xml:space="preserve">💾 </w:t>
      </w:r>
      <w:proofErr w:type="spellStart"/>
      <w:r w:rsidRPr="00D076A1">
        <w:rPr>
          <w:rFonts w:ascii="Segoe UI Emoji" w:hAnsi="Segoe UI Emoji" w:cs="Segoe UI Emoji"/>
          <w:sz w:val="36"/>
          <w:szCs w:val="36"/>
        </w:rPr>
        <w:t>Parte</w:t>
      </w:r>
      <w:proofErr w:type="spellEnd"/>
      <w:r w:rsidRPr="00D076A1">
        <w:rPr>
          <w:rFonts w:ascii="Segoe UI Emoji" w:hAnsi="Segoe UI Emoji" w:cs="Segoe UI Emoji"/>
          <w:sz w:val="36"/>
          <w:szCs w:val="36"/>
        </w:rPr>
        <w:t xml:space="preserve"> </w:t>
      </w:r>
      <w:r w:rsidR="005964D7" w:rsidRPr="00D076A1">
        <w:rPr>
          <w:rFonts w:ascii="Segoe UI Emoji" w:hAnsi="Segoe UI Emoji" w:cs="Segoe UI Emoji"/>
          <w:sz w:val="36"/>
          <w:szCs w:val="36"/>
        </w:rPr>
        <w:t>3</w:t>
      </w:r>
      <w:r w:rsidRPr="00D076A1">
        <w:rPr>
          <w:rFonts w:ascii="Segoe UI Emoji" w:hAnsi="Segoe UI Emoji" w:cs="Segoe UI Emoji"/>
          <w:sz w:val="36"/>
          <w:szCs w:val="36"/>
        </w:rPr>
        <w:t xml:space="preserve"> – Armazenamento</w:t>
      </w:r>
    </w:p>
    <w:p w14:paraId="7FAEA388" w14:textId="77777777" w:rsidR="005964D7" w:rsidRPr="005964D7" w:rsidRDefault="005964D7" w:rsidP="005964D7">
      <w:pPr>
        <w:rPr>
          <w:lang w:val="pt-BR"/>
        </w:rPr>
      </w:pPr>
    </w:p>
    <w:p w14:paraId="488BAE68" w14:textId="5126048B" w:rsidR="00293C10" w:rsidRPr="005964D7" w:rsidRDefault="007F04D1" w:rsidP="00D076A1">
      <w:pPr>
        <w:pStyle w:val="PargrafodaLista"/>
        <w:numPr>
          <w:ilvl w:val="0"/>
          <w:numId w:val="11"/>
        </w:numPr>
        <w:rPr>
          <w:lang w:val="pt-BR"/>
        </w:rPr>
      </w:pPr>
      <w:r w:rsidRPr="005964D7">
        <w:rPr>
          <w:lang w:val="pt-BR"/>
        </w:rPr>
        <w:t>Explique a diferença entre HD e SSD, destacando uma vantagem de cada.</w:t>
      </w:r>
      <w:r w:rsidRPr="005964D7">
        <w:rPr>
          <w:lang w:val="pt-BR"/>
        </w:rPr>
        <w:br/>
      </w:r>
    </w:p>
    <w:p w14:paraId="31AEBA87" w14:textId="27BEFE5A" w:rsidR="00293C10" w:rsidRDefault="007F04D1" w:rsidP="00D076A1">
      <w:pPr>
        <w:pStyle w:val="PargrafodaLista"/>
        <w:numPr>
          <w:ilvl w:val="0"/>
          <w:numId w:val="11"/>
        </w:numPr>
        <w:rPr>
          <w:lang w:val="pt-BR"/>
        </w:rPr>
      </w:pPr>
      <w:r w:rsidRPr="005964D7">
        <w:rPr>
          <w:lang w:val="pt-BR"/>
        </w:rPr>
        <w:t>Complete a tabela com o tipo de armazenamento correto:</w:t>
      </w:r>
    </w:p>
    <w:p w14:paraId="2D33E92B" w14:textId="77777777" w:rsidR="00D076A1" w:rsidRPr="00D076A1" w:rsidRDefault="00D076A1" w:rsidP="00D076A1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293C10" w:rsidRPr="00D076A1" w14:paraId="4E331847" w14:textId="77777777" w:rsidTr="005964D7">
        <w:tc>
          <w:tcPr>
            <w:tcW w:w="4320" w:type="dxa"/>
          </w:tcPr>
          <w:p w14:paraId="1736925B" w14:textId="77777777" w:rsidR="00293C10" w:rsidRDefault="007F04D1" w:rsidP="00FE3AC0">
            <w:pPr>
              <w:jc w:val="center"/>
            </w:pPr>
            <w:proofErr w:type="spellStart"/>
            <w:r>
              <w:t>Dispositivo</w:t>
            </w:r>
            <w:proofErr w:type="spellEnd"/>
          </w:p>
        </w:tc>
        <w:tc>
          <w:tcPr>
            <w:tcW w:w="4320" w:type="dxa"/>
          </w:tcPr>
          <w:p w14:paraId="23996136" w14:textId="77777777" w:rsidR="00293C10" w:rsidRPr="005964D7" w:rsidRDefault="007F04D1" w:rsidP="00FE3AC0">
            <w:pPr>
              <w:jc w:val="center"/>
              <w:rPr>
                <w:lang w:val="pt-BR"/>
              </w:rPr>
            </w:pPr>
            <w:r w:rsidRPr="005964D7">
              <w:rPr>
                <w:lang w:val="pt-BR"/>
              </w:rPr>
              <w:t>Tipo de Armazenamento (Interno/Externo/Nuvem)</w:t>
            </w:r>
          </w:p>
        </w:tc>
      </w:tr>
      <w:tr w:rsidR="00293C10" w14:paraId="4FAACFDE" w14:textId="77777777" w:rsidTr="005964D7">
        <w:tc>
          <w:tcPr>
            <w:tcW w:w="4320" w:type="dxa"/>
          </w:tcPr>
          <w:p w14:paraId="19373675" w14:textId="77777777" w:rsidR="00293C10" w:rsidRDefault="007F04D1">
            <w:r>
              <w:t>Google Drive</w:t>
            </w:r>
          </w:p>
        </w:tc>
        <w:tc>
          <w:tcPr>
            <w:tcW w:w="4320" w:type="dxa"/>
          </w:tcPr>
          <w:p w14:paraId="7630F819" w14:textId="77777777" w:rsidR="00293C10" w:rsidRDefault="00293C10"/>
        </w:tc>
      </w:tr>
      <w:tr w:rsidR="00293C10" w14:paraId="735C73F3" w14:textId="77777777" w:rsidTr="005964D7">
        <w:tc>
          <w:tcPr>
            <w:tcW w:w="4320" w:type="dxa"/>
          </w:tcPr>
          <w:p w14:paraId="66F549FE" w14:textId="77777777" w:rsidR="00293C10" w:rsidRDefault="007F04D1">
            <w:proofErr w:type="spellStart"/>
            <w:r>
              <w:t>Cartão</w:t>
            </w:r>
            <w:proofErr w:type="spellEnd"/>
            <w:r>
              <w:t xml:space="preserve"> de </w:t>
            </w:r>
            <w:proofErr w:type="spellStart"/>
            <w:r>
              <w:t>memória</w:t>
            </w:r>
            <w:proofErr w:type="spellEnd"/>
          </w:p>
        </w:tc>
        <w:tc>
          <w:tcPr>
            <w:tcW w:w="4320" w:type="dxa"/>
          </w:tcPr>
          <w:p w14:paraId="6B248703" w14:textId="77777777" w:rsidR="00293C10" w:rsidRDefault="00293C10"/>
        </w:tc>
      </w:tr>
      <w:tr w:rsidR="00293C10" w14:paraId="1C9D58D9" w14:textId="77777777" w:rsidTr="005964D7">
        <w:tc>
          <w:tcPr>
            <w:tcW w:w="4320" w:type="dxa"/>
          </w:tcPr>
          <w:p w14:paraId="3CD926D7" w14:textId="77777777" w:rsidR="00293C10" w:rsidRDefault="007F04D1">
            <w:r>
              <w:t>SSD</w:t>
            </w:r>
          </w:p>
        </w:tc>
        <w:tc>
          <w:tcPr>
            <w:tcW w:w="4320" w:type="dxa"/>
          </w:tcPr>
          <w:p w14:paraId="71B3DFCB" w14:textId="77777777" w:rsidR="00293C10" w:rsidRDefault="00293C10"/>
        </w:tc>
      </w:tr>
      <w:tr w:rsidR="00293C10" w14:paraId="6D46D287" w14:textId="77777777" w:rsidTr="005964D7">
        <w:tc>
          <w:tcPr>
            <w:tcW w:w="4320" w:type="dxa"/>
          </w:tcPr>
          <w:p w14:paraId="5B663819" w14:textId="77777777" w:rsidR="00293C10" w:rsidRDefault="007F04D1">
            <w:r>
              <w:t xml:space="preserve">HD </w:t>
            </w:r>
            <w:proofErr w:type="spellStart"/>
            <w:r>
              <w:t>Externo</w:t>
            </w:r>
            <w:proofErr w:type="spellEnd"/>
          </w:p>
        </w:tc>
        <w:tc>
          <w:tcPr>
            <w:tcW w:w="4320" w:type="dxa"/>
          </w:tcPr>
          <w:p w14:paraId="7B830AEB" w14:textId="77777777" w:rsidR="00293C10" w:rsidRDefault="00293C10"/>
        </w:tc>
      </w:tr>
      <w:tr w:rsidR="00293C10" w14:paraId="42F72A2C" w14:textId="77777777" w:rsidTr="005964D7">
        <w:tc>
          <w:tcPr>
            <w:tcW w:w="4320" w:type="dxa"/>
          </w:tcPr>
          <w:p w14:paraId="51077A4E" w14:textId="77777777" w:rsidR="00293C10" w:rsidRDefault="007F04D1">
            <w:r>
              <w:t>OneDrive</w:t>
            </w:r>
          </w:p>
        </w:tc>
        <w:tc>
          <w:tcPr>
            <w:tcW w:w="4320" w:type="dxa"/>
          </w:tcPr>
          <w:p w14:paraId="26EBE684" w14:textId="77777777" w:rsidR="00293C10" w:rsidRDefault="00293C10"/>
        </w:tc>
      </w:tr>
    </w:tbl>
    <w:p w14:paraId="62C45F28" w14:textId="77777777" w:rsidR="005964D7" w:rsidRDefault="005964D7">
      <w:pPr>
        <w:rPr>
          <w:lang w:val="pt-BR"/>
        </w:rPr>
      </w:pPr>
    </w:p>
    <w:p w14:paraId="283D702E" w14:textId="21242CF4" w:rsidR="005964D7" w:rsidRDefault="007F04D1" w:rsidP="00D076A1">
      <w:pPr>
        <w:pStyle w:val="PargrafodaLista"/>
        <w:numPr>
          <w:ilvl w:val="0"/>
          <w:numId w:val="11"/>
        </w:numPr>
        <w:rPr>
          <w:lang w:val="pt-BR"/>
        </w:rPr>
      </w:pPr>
      <w:r w:rsidRPr="005964D7">
        <w:rPr>
          <w:lang w:val="pt-BR"/>
        </w:rPr>
        <w:t>Qual tipo de armazenamento você considera ideal para:</w:t>
      </w:r>
    </w:p>
    <w:p w14:paraId="1F19BA1F" w14:textId="40B99BD6" w:rsidR="00293C10" w:rsidRDefault="007F04D1">
      <w:pPr>
        <w:rPr>
          <w:lang w:val="pt-BR"/>
        </w:rPr>
      </w:pPr>
      <w:r w:rsidRPr="005964D7">
        <w:rPr>
          <w:lang w:val="pt-BR"/>
        </w:rPr>
        <w:br/>
        <w:t xml:space="preserve">   a) Levar um trabalho da escola para casa? </w:t>
      </w:r>
      <w:r w:rsidRPr="005964D7">
        <w:rPr>
          <w:lang w:val="pt-BR"/>
        </w:rPr>
        <w:br/>
        <w:t xml:space="preserve">   b) Armazenar um backup de filmes? </w:t>
      </w:r>
      <w:r w:rsidRPr="005964D7">
        <w:rPr>
          <w:lang w:val="pt-BR"/>
        </w:rPr>
        <w:br/>
        <w:t xml:space="preserve">   c) Acessar arquivos de qualquer lugar, mesmo fora de casa? </w:t>
      </w:r>
      <w:r w:rsidRPr="005964D7">
        <w:rPr>
          <w:lang w:val="pt-BR"/>
        </w:rPr>
        <w:br/>
      </w:r>
    </w:p>
    <w:p w14:paraId="08D98ACD" w14:textId="635A1D27" w:rsidR="005964D7" w:rsidRDefault="005964D7" w:rsidP="00D076A1">
      <w:pPr>
        <w:pStyle w:val="PargrafodaLista"/>
        <w:numPr>
          <w:ilvl w:val="0"/>
          <w:numId w:val="11"/>
        </w:numPr>
        <w:rPr>
          <w:lang w:val="pt-BR"/>
        </w:rPr>
      </w:pPr>
      <w:r w:rsidRPr="005964D7">
        <w:rPr>
          <w:lang w:val="pt-BR"/>
        </w:rPr>
        <w:t>Abra um</w:t>
      </w:r>
      <w:r>
        <w:rPr>
          <w:lang w:val="pt-BR"/>
        </w:rPr>
        <w:t>a pasta no computador e localize um</w:t>
      </w:r>
      <w:r w:rsidRPr="005964D7">
        <w:rPr>
          <w:lang w:val="pt-BR"/>
        </w:rPr>
        <w:t xml:space="preserve"> arquivo</w:t>
      </w:r>
      <w:r>
        <w:rPr>
          <w:lang w:val="pt-BR"/>
        </w:rPr>
        <w:t>,</w:t>
      </w:r>
      <w:r w:rsidRPr="005964D7">
        <w:rPr>
          <w:lang w:val="pt-BR"/>
        </w:rPr>
        <w:t xml:space="preserve"> observe o seu tamanho em KB ou MB. Anote o nome do arquivo e sua unidade de medida. </w:t>
      </w:r>
      <w:r w:rsidRPr="00D076A1">
        <w:rPr>
          <w:lang w:val="pt-BR"/>
        </w:rPr>
        <w:t>Compare com o tamanho de um vídeo ou imagem.</w:t>
      </w:r>
      <w:r w:rsidRPr="00D076A1">
        <w:rPr>
          <w:lang w:val="pt-BR"/>
        </w:rPr>
        <w:br/>
      </w:r>
    </w:p>
    <w:p w14:paraId="646A8204" w14:textId="77777777" w:rsidR="00D076A1" w:rsidRDefault="00D076A1" w:rsidP="00D076A1">
      <w:pPr>
        <w:rPr>
          <w:lang w:val="pt-BR"/>
        </w:rPr>
      </w:pPr>
    </w:p>
    <w:p w14:paraId="6E919E7C" w14:textId="77777777" w:rsidR="00D076A1" w:rsidRDefault="00D076A1" w:rsidP="00D076A1">
      <w:pPr>
        <w:rPr>
          <w:lang w:val="pt-BR"/>
        </w:rPr>
      </w:pPr>
    </w:p>
    <w:p w14:paraId="59F354A2" w14:textId="77777777" w:rsidR="00D076A1" w:rsidRDefault="00D076A1" w:rsidP="00D076A1">
      <w:pPr>
        <w:rPr>
          <w:lang w:val="pt-BR"/>
        </w:rPr>
      </w:pPr>
    </w:p>
    <w:p w14:paraId="6D9FB303" w14:textId="77777777" w:rsidR="00D076A1" w:rsidRDefault="00D076A1" w:rsidP="00D076A1">
      <w:pPr>
        <w:rPr>
          <w:lang w:val="pt-BR"/>
        </w:rPr>
      </w:pPr>
    </w:p>
    <w:p w14:paraId="70503257" w14:textId="77777777" w:rsidR="00D076A1" w:rsidRPr="00D076A1" w:rsidRDefault="00D076A1" w:rsidP="00D076A1">
      <w:pPr>
        <w:rPr>
          <w:lang w:val="pt-BR"/>
        </w:rPr>
      </w:pPr>
    </w:p>
    <w:p w14:paraId="3905EC76" w14:textId="27B80E84" w:rsidR="00293C10" w:rsidRPr="00D076A1" w:rsidRDefault="007F04D1" w:rsidP="00D076A1">
      <w:pPr>
        <w:jc w:val="center"/>
        <w:rPr>
          <w:rFonts w:ascii="Segoe UI Emoji" w:hAnsi="Segoe UI Emoji" w:cs="Segoe UI Emoji"/>
          <w:sz w:val="36"/>
          <w:szCs w:val="36"/>
        </w:rPr>
      </w:pPr>
      <w:r w:rsidRPr="00D076A1">
        <w:rPr>
          <w:rFonts w:ascii="Segoe UI Emoji" w:hAnsi="Segoe UI Emoji" w:cs="Segoe UI Emoji"/>
          <w:sz w:val="36"/>
          <w:szCs w:val="36"/>
        </w:rPr>
        <w:lastRenderedPageBreak/>
        <w:t xml:space="preserve">📐 Parte </w:t>
      </w:r>
      <w:r w:rsidR="005964D7" w:rsidRPr="00D076A1">
        <w:rPr>
          <w:rFonts w:ascii="Segoe UI Emoji" w:hAnsi="Segoe UI Emoji" w:cs="Segoe UI Emoji"/>
          <w:sz w:val="36"/>
          <w:szCs w:val="36"/>
        </w:rPr>
        <w:t>4</w:t>
      </w:r>
      <w:r w:rsidRPr="00D076A1">
        <w:rPr>
          <w:rFonts w:ascii="Segoe UI Emoji" w:hAnsi="Segoe UI Emoji" w:cs="Segoe UI Emoji"/>
          <w:sz w:val="36"/>
          <w:szCs w:val="36"/>
        </w:rPr>
        <w:t xml:space="preserve"> – Unidades de Medida Digital</w:t>
      </w:r>
    </w:p>
    <w:p w14:paraId="5D4CBCA5" w14:textId="77777777" w:rsidR="005964D7" w:rsidRPr="005964D7" w:rsidRDefault="005964D7" w:rsidP="005964D7">
      <w:pPr>
        <w:rPr>
          <w:lang w:val="pt-BR"/>
        </w:rPr>
      </w:pPr>
    </w:p>
    <w:p w14:paraId="77085582" w14:textId="77777777" w:rsidR="00D076A1" w:rsidRDefault="007F04D1" w:rsidP="00D076A1">
      <w:pPr>
        <w:pStyle w:val="PargrafodaLista"/>
        <w:numPr>
          <w:ilvl w:val="0"/>
          <w:numId w:val="11"/>
        </w:numPr>
        <w:rPr>
          <w:lang w:val="pt-BR"/>
        </w:rPr>
      </w:pPr>
      <w:r w:rsidRPr="005964D7">
        <w:rPr>
          <w:lang w:val="pt-BR"/>
        </w:rPr>
        <w:t>Explique o que é Byte e qual sua relação com o Bit.</w:t>
      </w:r>
    </w:p>
    <w:p w14:paraId="17B62549" w14:textId="77777777" w:rsidR="00D076A1" w:rsidRDefault="00D076A1" w:rsidP="00D076A1">
      <w:pPr>
        <w:rPr>
          <w:lang w:val="pt-BR"/>
        </w:rPr>
      </w:pPr>
    </w:p>
    <w:p w14:paraId="334D435C" w14:textId="41C126E7" w:rsidR="00293C10" w:rsidRPr="00D076A1" w:rsidRDefault="00293C10" w:rsidP="00D076A1">
      <w:pPr>
        <w:rPr>
          <w:lang w:val="pt-BR"/>
        </w:rPr>
      </w:pPr>
    </w:p>
    <w:p w14:paraId="361DE7C1" w14:textId="030EC95B" w:rsidR="00293C10" w:rsidRPr="00D076A1" w:rsidRDefault="007F04D1" w:rsidP="00D076A1">
      <w:pPr>
        <w:pStyle w:val="PargrafodaLista"/>
        <w:numPr>
          <w:ilvl w:val="0"/>
          <w:numId w:val="11"/>
        </w:numPr>
        <w:rPr>
          <w:lang w:val="pt-BR"/>
        </w:rPr>
      </w:pPr>
      <w:r w:rsidRPr="00D076A1">
        <w:rPr>
          <w:lang w:val="pt-BR"/>
        </w:rPr>
        <w:t>Complete a tabela abaixo: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D076A1" w:rsidRPr="00D076A1" w14:paraId="7F5B15F1" w14:textId="77777777" w:rsidTr="0038598E">
        <w:tc>
          <w:tcPr>
            <w:tcW w:w="4320" w:type="dxa"/>
          </w:tcPr>
          <w:p w14:paraId="6B39BF94" w14:textId="27ED910F" w:rsidR="00D076A1" w:rsidRDefault="00D076A1" w:rsidP="00DC75E0">
            <w:pPr>
              <w:jc w:val="center"/>
            </w:pPr>
            <w:proofErr w:type="spellStart"/>
            <w:r>
              <w:t>Unidade</w:t>
            </w:r>
            <w:proofErr w:type="spellEnd"/>
          </w:p>
        </w:tc>
        <w:tc>
          <w:tcPr>
            <w:tcW w:w="4320" w:type="dxa"/>
          </w:tcPr>
          <w:p w14:paraId="2177789E" w14:textId="039E6050" w:rsidR="00D076A1" w:rsidRPr="005964D7" w:rsidRDefault="00D076A1" w:rsidP="00DC75E0">
            <w:pPr>
              <w:jc w:val="center"/>
              <w:rPr>
                <w:lang w:val="pt-BR"/>
              </w:rPr>
            </w:pPr>
            <w:proofErr w:type="spellStart"/>
            <w:r>
              <w:t>Equivalência</w:t>
            </w:r>
            <w:proofErr w:type="spellEnd"/>
          </w:p>
        </w:tc>
      </w:tr>
      <w:tr w:rsidR="00D076A1" w14:paraId="05B26665" w14:textId="77777777" w:rsidTr="0038598E">
        <w:tc>
          <w:tcPr>
            <w:tcW w:w="4320" w:type="dxa"/>
          </w:tcPr>
          <w:p w14:paraId="6465C8DE" w14:textId="0AF0E50F" w:rsidR="00D076A1" w:rsidRDefault="00D076A1" w:rsidP="0038598E">
            <w:r>
              <w:t>1 Byte</w:t>
            </w:r>
          </w:p>
        </w:tc>
        <w:tc>
          <w:tcPr>
            <w:tcW w:w="4320" w:type="dxa"/>
          </w:tcPr>
          <w:p w14:paraId="2FD7D27A" w14:textId="77777777" w:rsidR="00D076A1" w:rsidRDefault="00D076A1" w:rsidP="0038598E"/>
        </w:tc>
      </w:tr>
      <w:tr w:rsidR="00D076A1" w14:paraId="6B0040C9" w14:textId="77777777" w:rsidTr="0038598E">
        <w:tc>
          <w:tcPr>
            <w:tcW w:w="4320" w:type="dxa"/>
          </w:tcPr>
          <w:p w14:paraId="280EDC87" w14:textId="48F09C55" w:rsidR="00D076A1" w:rsidRDefault="00D076A1" w:rsidP="0038598E">
            <w:r>
              <w:t>1 KB</w:t>
            </w:r>
          </w:p>
        </w:tc>
        <w:tc>
          <w:tcPr>
            <w:tcW w:w="4320" w:type="dxa"/>
          </w:tcPr>
          <w:p w14:paraId="5D2EE47C" w14:textId="77777777" w:rsidR="00D076A1" w:rsidRDefault="00D076A1" w:rsidP="0038598E"/>
        </w:tc>
      </w:tr>
      <w:tr w:rsidR="00D076A1" w14:paraId="0A35DC1A" w14:textId="77777777" w:rsidTr="0038598E">
        <w:tc>
          <w:tcPr>
            <w:tcW w:w="4320" w:type="dxa"/>
          </w:tcPr>
          <w:p w14:paraId="03C253C3" w14:textId="0986DB62" w:rsidR="00D076A1" w:rsidRDefault="00D076A1" w:rsidP="0038598E">
            <w:r>
              <w:t>1 MB</w:t>
            </w:r>
          </w:p>
        </w:tc>
        <w:tc>
          <w:tcPr>
            <w:tcW w:w="4320" w:type="dxa"/>
          </w:tcPr>
          <w:p w14:paraId="51141351" w14:textId="77777777" w:rsidR="00D076A1" w:rsidRDefault="00D076A1" w:rsidP="0038598E"/>
        </w:tc>
      </w:tr>
      <w:tr w:rsidR="00D076A1" w14:paraId="101DAAD4" w14:textId="77777777" w:rsidTr="0038598E">
        <w:tc>
          <w:tcPr>
            <w:tcW w:w="4320" w:type="dxa"/>
          </w:tcPr>
          <w:p w14:paraId="4F498479" w14:textId="30072532" w:rsidR="00D076A1" w:rsidRDefault="00D076A1" w:rsidP="0038598E">
            <w:r>
              <w:t>1 GB</w:t>
            </w:r>
          </w:p>
        </w:tc>
        <w:tc>
          <w:tcPr>
            <w:tcW w:w="4320" w:type="dxa"/>
          </w:tcPr>
          <w:p w14:paraId="526BE42E" w14:textId="77777777" w:rsidR="00D076A1" w:rsidRDefault="00D076A1" w:rsidP="0038598E"/>
        </w:tc>
      </w:tr>
      <w:tr w:rsidR="00D076A1" w14:paraId="540BC20D" w14:textId="77777777" w:rsidTr="0038598E">
        <w:tc>
          <w:tcPr>
            <w:tcW w:w="4320" w:type="dxa"/>
          </w:tcPr>
          <w:p w14:paraId="5D2F52FE" w14:textId="5DFEA1E8" w:rsidR="00D076A1" w:rsidRDefault="00D076A1" w:rsidP="0038598E">
            <w:r>
              <w:t>1 TB</w:t>
            </w:r>
          </w:p>
        </w:tc>
        <w:tc>
          <w:tcPr>
            <w:tcW w:w="4320" w:type="dxa"/>
          </w:tcPr>
          <w:p w14:paraId="7B8FBB27" w14:textId="77777777" w:rsidR="00D076A1" w:rsidRDefault="00D076A1" w:rsidP="0038598E"/>
        </w:tc>
      </w:tr>
    </w:tbl>
    <w:p w14:paraId="5F60F55C" w14:textId="77777777" w:rsidR="005964D7" w:rsidRDefault="005964D7" w:rsidP="005964D7"/>
    <w:p w14:paraId="225B00C2" w14:textId="77777777" w:rsidR="00D076A1" w:rsidRDefault="00D076A1" w:rsidP="005964D7"/>
    <w:p w14:paraId="6C29ABAE" w14:textId="2C6986DC" w:rsidR="00293C10" w:rsidRDefault="00293C10"/>
    <w:p w14:paraId="1BEC27F6" w14:textId="77777777" w:rsidR="00D076A1" w:rsidRDefault="00D076A1"/>
    <w:p w14:paraId="35F21D13" w14:textId="77777777" w:rsidR="00D076A1" w:rsidRDefault="00D076A1"/>
    <w:p w14:paraId="7D97AA0F" w14:textId="77777777" w:rsidR="00D076A1" w:rsidRDefault="00D076A1"/>
    <w:p w14:paraId="1E91AA8E" w14:textId="77777777" w:rsidR="00D076A1" w:rsidRDefault="00D076A1"/>
    <w:p w14:paraId="636176C8" w14:textId="77777777" w:rsidR="00D076A1" w:rsidRDefault="00D076A1"/>
    <w:p w14:paraId="5FD8EC1E" w14:textId="77777777" w:rsidR="00D076A1" w:rsidRDefault="00D076A1"/>
    <w:p w14:paraId="036056CE" w14:textId="77777777" w:rsidR="00D076A1" w:rsidRDefault="00D076A1"/>
    <w:p w14:paraId="60D748F3" w14:textId="77777777" w:rsidR="00D076A1" w:rsidRDefault="00D076A1"/>
    <w:p w14:paraId="7FF90D24" w14:textId="77777777" w:rsidR="00D076A1" w:rsidRDefault="00D076A1"/>
    <w:p w14:paraId="373EE976" w14:textId="77777777" w:rsidR="00D076A1" w:rsidRDefault="00D076A1"/>
    <w:p w14:paraId="5ACFACDB" w14:textId="3C75F116" w:rsidR="007F04D1" w:rsidRPr="00D076A1" w:rsidRDefault="007F04D1" w:rsidP="00D076A1">
      <w:pPr>
        <w:jc w:val="center"/>
        <w:rPr>
          <w:rFonts w:ascii="Segoe UI Emoji" w:hAnsi="Segoe UI Emoji" w:cs="Segoe UI Emoji"/>
          <w:sz w:val="36"/>
          <w:szCs w:val="36"/>
          <w:lang w:val="pt-BR"/>
        </w:rPr>
      </w:pPr>
      <w:r w:rsidRPr="00D076A1">
        <w:rPr>
          <w:rFonts w:ascii="Segoe UI Emoji" w:hAnsi="Segoe UI Emoji" w:cs="Segoe UI Emoji"/>
          <w:sz w:val="36"/>
          <w:szCs w:val="36"/>
        </w:rPr>
        <w:lastRenderedPageBreak/>
        <w:t>🔢</w:t>
      </w:r>
      <w:r w:rsidRPr="00D076A1">
        <w:rPr>
          <w:rFonts w:ascii="Segoe UI Emoji" w:hAnsi="Segoe UI Emoji" w:cs="Segoe UI Emoji"/>
          <w:sz w:val="36"/>
          <w:szCs w:val="36"/>
          <w:lang w:val="pt-BR"/>
        </w:rPr>
        <w:t xml:space="preserve"> Parte 5 – Conversões de Sistemas Numéricos (Interpretação)</w:t>
      </w:r>
    </w:p>
    <w:p w14:paraId="5279CBCC" w14:textId="77777777" w:rsidR="007F04D1" w:rsidRPr="00D076A1" w:rsidRDefault="007F04D1" w:rsidP="007F04D1">
      <w:pPr>
        <w:rPr>
          <w:lang w:val="pt-BR"/>
        </w:rPr>
      </w:pPr>
    </w:p>
    <w:p w14:paraId="0590D9EE" w14:textId="5EC15FD2" w:rsidR="007F04D1" w:rsidRPr="00D076A1" w:rsidRDefault="007F04D1" w:rsidP="007F04D1">
      <w:pPr>
        <w:pStyle w:val="PargrafodaLista"/>
        <w:numPr>
          <w:ilvl w:val="0"/>
          <w:numId w:val="11"/>
        </w:numPr>
        <w:rPr>
          <w:lang w:val="pt-BR"/>
        </w:rPr>
      </w:pPr>
      <w:r w:rsidRPr="00D076A1">
        <w:rPr>
          <w:lang w:val="pt-BR"/>
        </w:rPr>
        <w:t>Por que é necessário que o computador use o sistema binário para representar dados, em vez de utilizar diretamente o sistema decimal?</w:t>
      </w:r>
      <w:r w:rsidRPr="00D076A1">
        <w:rPr>
          <w:lang w:val="pt-BR"/>
        </w:rPr>
        <w:br/>
      </w:r>
    </w:p>
    <w:p w14:paraId="277B48E5" w14:textId="69C3A6D5" w:rsidR="007F04D1" w:rsidRDefault="007F04D1" w:rsidP="00D076A1">
      <w:pPr>
        <w:pStyle w:val="PargrafodaLista"/>
        <w:numPr>
          <w:ilvl w:val="0"/>
          <w:numId w:val="11"/>
        </w:numPr>
        <w:rPr>
          <w:lang w:val="pt-BR"/>
        </w:rPr>
      </w:pPr>
      <w:r w:rsidRPr="007F04D1">
        <w:rPr>
          <w:lang w:val="pt-BR"/>
        </w:rPr>
        <w:t>Complete a associação entre os sistemas numéricos com a sua característica principal:</w:t>
      </w:r>
    </w:p>
    <w:p w14:paraId="1259EF2E" w14:textId="77777777" w:rsidR="00D076A1" w:rsidRPr="00D076A1" w:rsidRDefault="00D076A1" w:rsidP="00D076A1">
      <w:pPr>
        <w:rPr>
          <w:lang w:val="pt-B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F04D1" w14:paraId="06CF7B38" w14:textId="77777777" w:rsidTr="00DC75E0">
        <w:tc>
          <w:tcPr>
            <w:tcW w:w="4320" w:type="dxa"/>
          </w:tcPr>
          <w:p w14:paraId="3FA8300A" w14:textId="77777777" w:rsidR="007F04D1" w:rsidRDefault="007F04D1" w:rsidP="00DC75E0">
            <w:pPr>
              <w:jc w:val="center"/>
            </w:pPr>
            <w:r>
              <w:t xml:space="preserve">Sistema </w:t>
            </w:r>
            <w:proofErr w:type="spellStart"/>
            <w:r>
              <w:t>Numérico</w:t>
            </w:r>
            <w:proofErr w:type="spellEnd"/>
          </w:p>
        </w:tc>
        <w:tc>
          <w:tcPr>
            <w:tcW w:w="4320" w:type="dxa"/>
          </w:tcPr>
          <w:p w14:paraId="3247C7F9" w14:textId="77777777" w:rsidR="007F04D1" w:rsidRDefault="007F04D1" w:rsidP="00DC75E0">
            <w:pPr>
              <w:jc w:val="center"/>
            </w:pPr>
            <w:proofErr w:type="spellStart"/>
            <w:r>
              <w:t>Característica</w:t>
            </w:r>
            <w:proofErr w:type="spellEnd"/>
            <w:r>
              <w:t xml:space="preserve"> Principal</w:t>
            </w:r>
          </w:p>
        </w:tc>
      </w:tr>
      <w:tr w:rsidR="007F04D1" w:rsidRPr="00D076A1" w14:paraId="4E0EA61A" w14:textId="77777777" w:rsidTr="00DC75E0">
        <w:tc>
          <w:tcPr>
            <w:tcW w:w="4320" w:type="dxa"/>
          </w:tcPr>
          <w:p w14:paraId="60B6CC10" w14:textId="77777777" w:rsidR="007F04D1" w:rsidRDefault="007F04D1" w:rsidP="00166CA6">
            <w:proofErr w:type="gramStart"/>
            <w:r>
              <w:t xml:space="preserve">(  </w:t>
            </w:r>
            <w:proofErr w:type="gramEnd"/>
            <w:r>
              <w:t xml:space="preserve"> ) Decimal</w:t>
            </w:r>
          </w:p>
        </w:tc>
        <w:tc>
          <w:tcPr>
            <w:tcW w:w="4320" w:type="dxa"/>
          </w:tcPr>
          <w:p w14:paraId="5FBF6EE8" w14:textId="77777777" w:rsidR="007F04D1" w:rsidRPr="007F04D1" w:rsidRDefault="007F04D1" w:rsidP="00166CA6">
            <w:pPr>
              <w:rPr>
                <w:lang w:val="pt-BR"/>
              </w:rPr>
            </w:pPr>
            <w:r w:rsidRPr="007F04D1">
              <w:rPr>
                <w:lang w:val="pt-BR"/>
              </w:rPr>
              <w:t>a) Usado na programação por representar até 16 valores.</w:t>
            </w:r>
          </w:p>
        </w:tc>
      </w:tr>
      <w:tr w:rsidR="007F04D1" w:rsidRPr="00D076A1" w14:paraId="614688DE" w14:textId="77777777" w:rsidTr="00DC75E0">
        <w:tc>
          <w:tcPr>
            <w:tcW w:w="4320" w:type="dxa"/>
          </w:tcPr>
          <w:p w14:paraId="23071BE6" w14:textId="77777777" w:rsidR="007F04D1" w:rsidRDefault="007F04D1" w:rsidP="00166CA6">
            <w:proofErr w:type="gramStart"/>
            <w:r>
              <w:t xml:space="preserve">(  </w:t>
            </w:r>
            <w:proofErr w:type="gramEnd"/>
            <w:r>
              <w:t xml:space="preserve"> ) </w:t>
            </w:r>
            <w:proofErr w:type="spellStart"/>
            <w:r>
              <w:t>Binário</w:t>
            </w:r>
            <w:proofErr w:type="spellEnd"/>
          </w:p>
        </w:tc>
        <w:tc>
          <w:tcPr>
            <w:tcW w:w="4320" w:type="dxa"/>
          </w:tcPr>
          <w:p w14:paraId="62C601F9" w14:textId="77777777" w:rsidR="007F04D1" w:rsidRPr="007F04D1" w:rsidRDefault="007F04D1" w:rsidP="00166CA6">
            <w:pPr>
              <w:rPr>
                <w:lang w:val="pt-BR"/>
              </w:rPr>
            </w:pPr>
            <w:r w:rsidRPr="007F04D1">
              <w:rPr>
                <w:lang w:val="pt-BR"/>
              </w:rPr>
              <w:t>b) Sistema de base 10, utilizado no dia a dia.</w:t>
            </w:r>
          </w:p>
        </w:tc>
      </w:tr>
      <w:tr w:rsidR="007F04D1" w:rsidRPr="00D076A1" w14:paraId="2F27D458" w14:textId="77777777" w:rsidTr="00DC75E0">
        <w:tc>
          <w:tcPr>
            <w:tcW w:w="4320" w:type="dxa"/>
          </w:tcPr>
          <w:p w14:paraId="69FD9D90" w14:textId="77777777" w:rsidR="007F04D1" w:rsidRDefault="007F04D1" w:rsidP="00166CA6">
            <w:proofErr w:type="gramStart"/>
            <w:r>
              <w:t xml:space="preserve">(  </w:t>
            </w:r>
            <w:proofErr w:type="gramEnd"/>
            <w:r>
              <w:t xml:space="preserve"> ) Hexadecimal</w:t>
            </w:r>
          </w:p>
        </w:tc>
        <w:tc>
          <w:tcPr>
            <w:tcW w:w="4320" w:type="dxa"/>
          </w:tcPr>
          <w:p w14:paraId="41929340" w14:textId="77777777" w:rsidR="007F04D1" w:rsidRPr="007F04D1" w:rsidRDefault="007F04D1" w:rsidP="00166CA6">
            <w:pPr>
              <w:rPr>
                <w:lang w:val="pt-BR"/>
              </w:rPr>
            </w:pPr>
            <w:r w:rsidRPr="007F04D1">
              <w:rPr>
                <w:lang w:val="pt-BR"/>
              </w:rPr>
              <w:t>c) Utiliza apenas os números 0 e 1, compreendido por máquinas.</w:t>
            </w:r>
          </w:p>
        </w:tc>
      </w:tr>
    </w:tbl>
    <w:p w14:paraId="260A027F" w14:textId="77777777" w:rsidR="007F04D1" w:rsidRPr="007F04D1" w:rsidRDefault="007F04D1" w:rsidP="007F04D1">
      <w:pPr>
        <w:rPr>
          <w:lang w:val="pt-BR"/>
        </w:rPr>
      </w:pPr>
      <w:r w:rsidRPr="007F04D1">
        <w:rPr>
          <w:lang w:val="pt-BR"/>
        </w:rPr>
        <w:br/>
      </w:r>
    </w:p>
    <w:p w14:paraId="690E8366" w14:textId="652C5984" w:rsidR="007F04D1" w:rsidRPr="00D076A1" w:rsidRDefault="007F04D1" w:rsidP="00D076A1">
      <w:pPr>
        <w:pStyle w:val="PargrafodaLista"/>
        <w:numPr>
          <w:ilvl w:val="0"/>
          <w:numId w:val="11"/>
        </w:numPr>
        <w:rPr>
          <w:lang w:val="pt-BR"/>
        </w:rPr>
      </w:pPr>
      <w:r w:rsidRPr="00D076A1">
        <w:rPr>
          <w:lang w:val="pt-BR"/>
        </w:rPr>
        <w:t>Assinale a alternativa que apresenta corretamente os três sistemas de numeração estudados, com suas respectivas bases:</w:t>
      </w:r>
      <w:r w:rsidRPr="00D076A1">
        <w:rPr>
          <w:lang w:val="pt-BR"/>
        </w:rPr>
        <w:br/>
      </w:r>
      <w:r w:rsidRPr="00D076A1">
        <w:rPr>
          <w:lang w:val="pt-BR"/>
        </w:rPr>
        <w:br/>
        <w:t>A) Binário (base 10), Decimal (base 2), Hexadecimal (base 8)</w:t>
      </w:r>
      <w:r w:rsidRPr="00D076A1">
        <w:rPr>
          <w:lang w:val="pt-BR"/>
        </w:rPr>
        <w:br/>
        <w:t>B) Decimal (base 10), Binário (base 2), Hexadecimal (base 16)</w:t>
      </w:r>
      <w:r w:rsidRPr="00D076A1">
        <w:rPr>
          <w:lang w:val="pt-BR"/>
        </w:rPr>
        <w:br/>
        <w:t>C) Binário (base 8), Decimal (base 2), Hexadecimal (base 10)</w:t>
      </w:r>
      <w:r w:rsidRPr="00D076A1">
        <w:rPr>
          <w:lang w:val="pt-BR"/>
        </w:rPr>
        <w:br/>
        <w:t>D) Hexadecimal (base 2), Decimal (base 16), Binário (base 10)</w:t>
      </w:r>
      <w:r w:rsidRPr="00D076A1">
        <w:rPr>
          <w:lang w:val="pt-BR"/>
        </w:rPr>
        <w:br/>
      </w:r>
    </w:p>
    <w:p w14:paraId="6CD3C1E9" w14:textId="21053902" w:rsidR="007F04D1" w:rsidRPr="007F04D1" w:rsidRDefault="007F04D1" w:rsidP="007F04D1">
      <w:pPr>
        <w:rPr>
          <w:lang w:val="pt-BR"/>
        </w:rPr>
      </w:pPr>
    </w:p>
    <w:p w14:paraId="6C00F28A" w14:textId="6C5EA060" w:rsidR="007F04D1" w:rsidRPr="00D076A1" w:rsidRDefault="007F04D1" w:rsidP="00D076A1">
      <w:pPr>
        <w:pStyle w:val="PargrafodaLista"/>
        <w:numPr>
          <w:ilvl w:val="0"/>
          <w:numId w:val="11"/>
        </w:numPr>
        <w:rPr>
          <w:lang w:val="pt-BR"/>
        </w:rPr>
      </w:pPr>
      <w:r w:rsidRPr="00D076A1">
        <w:rPr>
          <w:lang w:val="pt-BR"/>
        </w:rPr>
        <w:t>Leia atentamente a explicação abaixo e responda:</w:t>
      </w:r>
      <w:r w:rsidRPr="00D076A1">
        <w:rPr>
          <w:lang w:val="pt-BR"/>
        </w:rPr>
        <w:br/>
      </w:r>
      <w:r w:rsidRPr="00D076A1">
        <w:rPr>
          <w:lang w:val="pt-BR"/>
        </w:rPr>
        <w:br/>
        <w:t>“O sistema hexadecimal é muito usado na computação para representar grandes números binários de forma compacta e mais fácil de ler.”</w:t>
      </w:r>
      <w:r w:rsidRPr="00D076A1">
        <w:rPr>
          <w:lang w:val="pt-BR"/>
        </w:rPr>
        <w:br/>
      </w:r>
      <w:r w:rsidRPr="00D076A1">
        <w:rPr>
          <w:lang w:val="pt-BR"/>
        </w:rPr>
        <w:br/>
        <w:t>Com base nisso, por que o sistema hexadecimal é considerado uma boa alternativa ao binário em áreas como programação e redes de computadores?</w:t>
      </w:r>
    </w:p>
    <w:sectPr w:rsidR="007F04D1" w:rsidRPr="00D076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853CAD"/>
    <w:multiLevelType w:val="hybridMultilevel"/>
    <w:tmpl w:val="E97CCF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637BF0"/>
    <w:multiLevelType w:val="hybridMultilevel"/>
    <w:tmpl w:val="205E17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966799">
    <w:abstractNumId w:val="8"/>
  </w:num>
  <w:num w:numId="2" w16cid:durableId="2120441831">
    <w:abstractNumId w:val="6"/>
  </w:num>
  <w:num w:numId="3" w16cid:durableId="1836988491">
    <w:abstractNumId w:val="5"/>
  </w:num>
  <w:num w:numId="4" w16cid:durableId="660158877">
    <w:abstractNumId w:val="4"/>
  </w:num>
  <w:num w:numId="5" w16cid:durableId="1913809218">
    <w:abstractNumId w:val="7"/>
  </w:num>
  <w:num w:numId="6" w16cid:durableId="1149903438">
    <w:abstractNumId w:val="3"/>
  </w:num>
  <w:num w:numId="7" w16cid:durableId="1296523849">
    <w:abstractNumId w:val="2"/>
  </w:num>
  <w:num w:numId="8" w16cid:durableId="400912968">
    <w:abstractNumId w:val="1"/>
  </w:num>
  <w:num w:numId="9" w16cid:durableId="58868827">
    <w:abstractNumId w:val="0"/>
  </w:num>
  <w:num w:numId="10" w16cid:durableId="1287736004">
    <w:abstractNumId w:val="9"/>
  </w:num>
  <w:num w:numId="11" w16cid:durableId="1859452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3C10"/>
    <w:rsid w:val="0029639D"/>
    <w:rsid w:val="00326F90"/>
    <w:rsid w:val="005964D7"/>
    <w:rsid w:val="007F04D1"/>
    <w:rsid w:val="00AA1D8D"/>
    <w:rsid w:val="00B47730"/>
    <w:rsid w:val="00B57532"/>
    <w:rsid w:val="00CB0664"/>
    <w:rsid w:val="00D076A1"/>
    <w:rsid w:val="00DA1871"/>
    <w:rsid w:val="00DC75E0"/>
    <w:rsid w:val="00FC693F"/>
    <w:rsid w:val="00FE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C57D81"/>
  <w14:defaultImageDpi w14:val="300"/>
  <w15:docId w15:val="{EFFA0868-AE66-4D1C-908F-65CF0F823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484</Words>
  <Characters>2618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Hilton Elias TI-M</cp:lastModifiedBy>
  <cp:revision>4</cp:revision>
  <dcterms:created xsi:type="dcterms:W3CDTF">2013-12-23T23:15:00Z</dcterms:created>
  <dcterms:modified xsi:type="dcterms:W3CDTF">2025-03-28T17:31:00Z</dcterms:modified>
  <cp:category/>
</cp:coreProperties>
</file>