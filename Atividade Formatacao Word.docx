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7A17" w14:textId="77777777" w:rsidR="00A46CCB" w:rsidRPr="00206A1C" w:rsidRDefault="00000000">
      <w:pPr>
        <w:pStyle w:val="Ttulo1"/>
        <w:jc w:val="center"/>
        <w:rPr>
          <w:lang w:val="pt-BR"/>
        </w:rPr>
      </w:pPr>
      <w:r w:rsidRPr="00206A1C">
        <w:rPr>
          <w:lang w:val="pt-BR"/>
        </w:rPr>
        <w:t>Atividade de Formatação no Microsoft Word</w:t>
      </w:r>
    </w:p>
    <w:p w14:paraId="22603773" w14:textId="77777777" w:rsidR="00206A1C" w:rsidRPr="00206A1C" w:rsidRDefault="00206A1C" w:rsidP="00206A1C">
      <w:pPr>
        <w:rPr>
          <w:lang w:val="pt-BR"/>
        </w:rPr>
      </w:pPr>
    </w:p>
    <w:p w14:paraId="01C5AB63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t>Objetivo:</w:t>
      </w:r>
      <w:r w:rsidRPr="00206A1C">
        <w:rPr>
          <w:lang w:val="pt-BR"/>
        </w:rPr>
        <w:br/>
        <w:t>Aprender a formatar texto, aplicar estilos em títulos, usar fontes, criar uma tabela simples, aplicar marcadores e numeradores.</w:t>
      </w:r>
    </w:p>
    <w:p w14:paraId="174C9F14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br/>
        <w:t>Instruções:</w:t>
      </w:r>
    </w:p>
    <w:p w14:paraId="717F78E3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t>1. Gerar o texto base:</w:t>
      </w:r>
    </w:p>
    <w:p w14:paraId="75DB8E2E" w14:textId="77777777" w:rsidR="00206A1C" w:rsidRDefault="00000000">
      <w:pPr>
        <w:pStyle w:val="Commarcadores"/>
        <w:rPr>
          <w:lang w:val="pt-BR"/>
        </w:rPr>
      </w:pPr>
      <w:r w:rsidRPr="00206A1C">
        <w:rPr>
          <w:lang w:val="pt-BR"/>
        </w:rPr>
        <w:t xml:space="preserve">No início do documento, digite o seguinte comando e pressione </w:t>
      </w:r>
      <w:proofErr w:type="spellStart"/>
      <w:r w:rsidRPr="00206A1C">
        <w:rPr>
          <w:lang w:val="pt-BR"/>
        </w:rPr>
        <w:t>Enter</w:t>
      </w:r>
      <w:proofErr w:type="spellEnd"/>
      <w:r w:rsidRPr="00206A1C">
        <w:rPr>
          <w:lang w:val="pt-BR"/>
        </w:rPr>
        <w:t>:</w:t>
      </w:r>
      <w:r w:rsidRPr="00206A1C">
        <w:rPr>
          <w:lang w:val="pt-BR"/>
        </w:rPr>
        <w:br/>
        <w:t>=</w:t>
      </w:r>
      <w:proofErr w:type="spellStart"/>
      <w:proofErr w:type="gramStart"/>
      <w:r w:rsidRPr="00206A1C">
        <w:rPr>
          <w:lang w:val="pt-BR"/>
        </w:rPr>
        <w:t>rand</w:t>
      </w:r>
      <w:proofErr w:type="spellEnd"/>
      <w:r w:rsidRPr="00206A1C">
        <w:rPr>
          <w:lang w:val="pt-BR"/>
        </w:rPr>
        <w:t>(</w:t>
      </w:r>
      <w:proofErr w:type="gramEnd"/>
      <w:r w:rsidRPr="00206A1C">
        <w:rPr>
          <w:lang w:val="pt-BR"/>
        </w:rPr>
        <w:t>3,4)</w:t>
      </w:r>
    </w:p>
    <w:p w14:paraId="424D9D44" w14:textId="603BEC0D" w:rsidR="00A46CCB" w:rsidRDefault="00000000" w:rsidP="00206A1C">
      <w:pPr>
        <w:pStyle w:val="Commarcadores"/>
        <w:numPr>
          <w:ilvl w:val="0"/>
          <w:numId w:val="0"/>
        </w:numPr>
        <w:ind w:left="360"/>
        <w:rPr>
          <w:lang w:val="pt-BR"/>
        </w:rPr>
      </w:pPr>
      <w:r w:rsidRPr="00206A1C">
        <w:rPr>
          <w:lang w:val="pt-BR"/>
        </w:rPr>
        <w:br/>
        <w:t>Isso criará 3 parágrafos com 4 frases cada.</w:t>
      </w:r>
    </w:p>
    <w:p w14:paraId="75161BCF" w14:textId="77777777" w:rsidR="00206A1C" w:rsidRPr="00206A1C" w:rsidRDefault="00206A1C" w:rsidP="00206A1C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36971CD6" w14:textId="77777777" w:rsidR="00A46CCB" w:rsidRDefault="00000000">
      <w:r>
        <w:t>2. Inserir um título:</w:t>
      </w:r>
    </w:p>
    <w:p w14:paraId="65E655E7" w14:textId="77777777" w:rsidR="00206A1C" w:rsidRPr="00206A1C" w:rsidRDefault="00000000">
      <w:pPr>
        <w:pStyle w:val="Commarcadores"/>
      </w:pPr>
      <w:r w:rsidRPr="00206A1C">
        <w:rPr>
          <w:lang w:val="pt-BR"/>
        </w:rPr>
        <w:t>Acima do texto gerado, escreva o título:</w:t>
      </w:r>
    </w:p>
    <w:p w14:paraId="6561B3D2" w14:textId="77777777" w:rsidR="00206A1C" w:rsidRDefault="00000000" w:rsidP="00206A1C">
      <w:pPr>
        <w:pStyle w:val="Commarcadores"/>
        <w:numPr>
          <w:ilvl w:val="0"/>
          <w:numId w:val="0"/>
        </w:numPr>
        <w:ind w:left="360"/>
        <w:rPr>
          <w:lang w:val="pt-BR"/>
        </w:rPr>
      </w:pPr>
      <w:r w:rsidRPr="00206A1C">
        <w:rPr>
          <w:lang w:val="pt-BR"/>
        </w:rPr>
        <w:br/>
        <w:t>"Atividade de Formatação no Word"</w:t>
      </w:r>
    </w:p>
    <w:p w14:paraId="5E39FD21" w14:textId="703C6018" w:rsidR="00A46CCB" w:rsidRDefault="00000000" w:rsidP="00206A1C">
      <w:pPr>
        <w:pStyle w:val="Commarcadores"/>
        <w:numPr>
          <w:ilvl w:val="0"/>
          <w:numId w:val="0"/>
        </w:numPr>
        <w:ind w:left="360"/>
        <w:rPr>
          <w:lang w:val="pt-BR"/>
        </w:rPr>
      </w:pPr>
      <w:r w:rsidRPr="00206A1C">
        <w:rPr>
          <w:lang w:val="pt-BR"/>
        </w:rPr>
        <w:br/>
        <w:t xml:space="preserve">Altere a fonte para Arial, tamanho 16 </w:t>
      </w:r>
      <w:proofErr w:type="spellStart"/>
      <w:r w:rsidRPr="00206A1C">
        <w:rPr>
          <w:lang w:val="pt-BR"/>
        </w:rPr>
        <w:t>pt</w:t>
      </w:r>
      <w:proofErr w:type="spellEnd"/>
      <w:r w:rsidRPr="00206A1C">
        <w:rPr>
          <w:lang w:val="pt-BR"/>
        </w:rPr>
        <w:t xml:space="preserve">, negrito e centralize o texto. </w:t>
      </w:r>
    </w:p>
    <w:p w14:paraId="37375CB1" w14:textId="77777777" w:rsidR="00206A1C" w:rsidRDefault="00206A1C" w:rsidP="00206A1C">
      <w:pPr>
        <w:pStyle w:val="Commarcadores"/>
        <w:numPr>
          <w:ilvl w:val="0"/>
          <w:numId w:val="0"/>
        </w:numPr>
        <w:ind w:left="360"/>
      </w:pPr>
    </w:p>
    <w:p w14:paraId="71B0CE73" w14:textId="77777777" w:rsidR="00A46CCB" w:rsidRDefault="00000000">
      <w:r>
        <w:t>3. Formatar o texto:</w:t>
      </w:r>
    </w:p>
    <w:p w14:paraId="26ED0E76" w14:textId="77777777" w:rsidR="00A46CCB" w:rsidRDefault="00000000">
      <w:pPr>
        <w:pStyle w:val="Commarcadores"/>
        <w:rPr>
          <w:lang w:val="pt-BR"/>
        </w:rPr>
      </w:pPr>
      <w:r w:rsidRPr="00206A1C">
        <w:rPr>
          <w:lang w:val="pt-BR"/>
        </w:rPr>
        <w:t xml:space="preserve">Selecione os parágrafos gerados e altere a fonte para </w:t>
      </w:r>
      <w:proofErr w:type="spellStart"/>
      <w:r w:rsidRPr="00206A1C">
        <w:rPr>
          <w:lang w:val="pt-BR"/>
        </w:rPr>
        <w:t>Calibri</w:t>
      </w:r>
      <w:proofErr w:type="spellEnd"/>
      <w:r w:rsidRPr="00206A1C">
        <w:rPr>
          <w:lang w:val="pt-BR"/>
        </w:rPr>
        <w:t xml:space="preserve">, tamanho 12 </w:t>
      </w:r>
      <w:proofErr w:type="spellStart"/>
      <w:r w:rsidRPr="00206A1C">
        <w:rPr>
          <w:lang w:val="pt-BR"/>
        </w:rPr>
        <w:t>pt</w:t>
      </w:r>
      <w:proofErr w:type="spellEnd"/>
      <w:r w:rsidRPr="00206A1C">
        <w:rPr>
          <w:lang w:val="pt-BR"/>
        </w:rPr>
        <w:t>, alinhe em justificado e ajuste o espaçamento entre linhas para 1,5.</w:t>
      </w:r>
    </w:p>
    <w:p w14:paraId="2CCA00D9" w14:textId="77777777" w:rsidR="00206A1C" w:rsidRPr="00206A1C" w:rsidRDefault="00206A1C" w:rsidP="00206A1C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6F5081EE" w14:textId="77777777" w:rsidR="00A46CCB" w:rsidRDefault="00000000">
      <w:r>
        <w:t>4. Criar uma tabela simples: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6CCB" w14:paraId="056D596E" w14:textId="77777777">
        <w:tc>
          <w:tcPr>
            <w:tcW w:w="2880" w:type="dxa"/>
          </w:tcPr>
          <w:p w14:paraId="7E958915" w14:textId="77777777" w:rsidR="00A46CCB" w:rsidRDefault="00000000">
            <w:r>
              <w:t>Nome</w:t>
            </w:r>
          </w:p>
        </w:tc>
        <w:tc>
          <w:tcPr>
            <w:tcW w:w="2880" w:type="dxa"/>
          </w:tcPr>
          <w:p w14:paraId="49B8F41F" w14:textId="77777777" w:rsidR="00A46CCB" w:rsidRDefault="00000000">
            <w:r>
              <w:t>Curso</w:t>
            </w:r>
          </w:p>
        </w:tc>
        <w:tc>
          <w:tcPr>
            <w:tcW w:w="2880" w:type="dxa"/>
          </w:tcPr>
          <w:p w14:paraId="577A2F17" w14:textId="77777777" w:rsidR="00A46CCB" w:rsidRDefault="00000000">
            <w:r>
              <w:t>Nota</w:t>
            </w:r>
          </w:p>
        </w:tc>
      </w:tr>
      <w:tr w:rsidR="00A46CCB" w14:paraId="40CB5D1B" w14:textId="77777777">
        <w:tc>
          <w:tcPr>
            <w:tcW w:w="2880" w:type="dxa"/>
          </w:tcPr>
          <w:p w14:paraId="4F0C7CCB" w14:textId="77777777" w:rsidR="00A46CCB" w:rsidRDefault="00000000">
            <w:r>
              <w:t>Ana</w:t>
            </w:r>
          </w:p>
        </w:tc>
        <w:tc>
          <w:tcPr>
            <w:tcW w:w="2880" w:type="dxa"/>
          </w:tcPr>
          <w:p w14:paraId="2D1C5B8D" w14:textId="77777777" w:rsidR="00A46CCB" w:rsidRDefault="00000000">
            <w:r>
              <w:t>Informática</w:t>
            </w:r>
          </w:p>
        </w:tc>
        <w:tc>
          <w:tcPr>
            <w:tcW w:w="2880" w:type="dxa"/>
          </w:tcPr>
          <w:p w14:paraId="33F107F7" w14:textId="77777777" w:rsidR="00A46CCB" w:rsidRDefault="00000000">
            <w:r>
              <w:t>9,0</w:t>
            </w:r>
          </w:p>
        </w:tc>
      </w:tr>
      <w:tr w:rsidR="00A46CCB" w14:paraId="7296B46F" w14:textId="77777777">
        <w:tc>
          <w:tcPr>
            <w:tcW w:w="2880" w:type="dxa"/>
          </w:tcPr>
          <w:p w14:paraId="54BFAE7F" w14:textId="77777777" w:rsidR="00A46CCB" w:rsidRDefault="00000000">
            <w:r>
              <w:t>Bruno</w:t>
            </w:r>
          </w:p>
        </w:tc>
        <w:tc>
          <w:tcPr>
            <w:tcW w:w="2880" w:type="dxa"/>
          </w:tcPr>
          <w:p w14:paraId="5896283C" w14:textId="77777777" w:rsidR="00A46CCB" w:rsidRDefault="00000000">
            <w:r>
              <w:t>Eletrônica</w:t>
            </w:r>
          </w:p>
        </w:tc>
        <w:tc>
          <w:tcPr>
            <w:tcW w:w="2880" w:type="dxa"/>
          </w:tcPr>
          <w:p w14:paraId="1392676E" w14:textId="77777777" w:rsidR="00A46CCB" w:rsidRDefault="00000000">
            <w:r>
              <w:t>8,5</w:t>
            </w:r>
          </w:p>
        </w:tc>
      </w:tr>
      <w:tr w:rsidR="00A46CCB" w14:paraId="35B5CB12" w14:textId="77777777">
        <w:tc>
          <w:tcPr>
            <w:tcW w:w="2880" w:type="dxa"/>
          </w:tcPr>
          <w:p w14:paraId="1A94FF7C" w14:textId="77777777" w:rsidR="00A46CCB" w:rsidRDefault="00000000">
            <w:r>
              <w:t>Camila</w:t>
            </w:r>
          </w:p>
        </w:tc>
        <w:tc>
          <w:tcPr>
            <w:tcW w:w="2880" w:type="dxa"/>
          </w:tcPr>
          <w:p w14:paraId="611A06F2" w14:textId="77777777" w:rsidR="00A46CCB" w:rsidRDefault="00000000">
            <w:r>
              <w:t>Redes de Computadores</w:t>
            </w:r>
          </w:p>
        </w:tc>
        <w:tc>
          <w:tcPr>
            <w:tcW w:w="2880" w:type="dxa"/>
          </w:tcPr>
          <w:p w14:paraId="01723235" w14:textId="77777777" w:rsidR="00A46CCB" w:rsidRDefault="00000000">
            <w:r>
              <w:t>9,5</w:t>
            </w:r>
          </w:p>
          <w:p w14:paraId="3E895605" w14:textId="77777777" w:rsidR="00206A1C" w:rsidRDefault="00206A1C"/>
        </w:tc>
      </w:tr>
    </w:tbl>
    <w:p w14:paraId="1A3C2F6F" w14:textId="77777777" w:rsidR="00A46CCB" w:rsidRDefault="00000000">
      <w:pPr>
        <w:pStyle w:val="Commarcadores"/>
        <w:rPr>
          <w:lang w:val="pt-BR"/>
        </w:rPr>
      </w:pPr>
      <w:r w:rsidRPr="00206A1C">
        <w:rPr>
          <w:lang w:val="pt-BR"/>
        </w:rPr>
        <w:lastRenderedPageBreak/>
        <w:t xml:space="preserve">Aplique bordas completas, centralize o texto da tabela e aumente o tamanho da fonte para 12 </w:t>
      </w:r>
      <w:proofErr w:type="spellStart"/>
      <w:r w:rsidRPr="00206A1C">
        <w:rPr>
          <w:lang w:val="pt-BR"/>
        </w:rPr>
        <w:t>pt</w:t>
      </w:r>
      <w:proofErr w:type="spellEnd"/>
      <w:r w:rsidRPr="00206A1C">
        <w:rPr>
          <w:lang w:val="pt-BR"/>
        </w:rPr>
        <w:t>.</w:t>
      </w:r>
    </w:p>
    <w:p w14:paraId="3F7FE588" w14:textId="77777777" w:rsidR="00206A1C" w:rsidRPr="00206A1C" w:rsidRDefault="00206A1C" w:rsidP="00206A1C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11F46A27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t>5. Criar uma lista com marcadores:</w:t>
      </w:r>
    </w:p>
    <w:p w14:paraId="68990FD1" w14:textId="77777777" w:rsidR="00A46CCB" w:rsidRDefault="00000000" w:rsidP="00206A1C">
      <w:pPr>
        <w:pStyle w:val="Commarcadores"/>
        <w:numPr>
          <w:ilvl w:val="0"/>
          <w:numId w:val="0"/>
        </w:numPr>
        <w:ind w:left="360"/>
      </w:pPr>
      <w:proofErr w:type="spellStart"/>
      <w:r>
        <w:t>Itens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formatação</w:t>
      </w:r>
      <w:proofErr w:type="spellEnd"/>
      <w:r>
        <w:t>:</w:t>
      </w:r>
    </w:p>
    <w:p w14:paraId="228B349E" w14:textId="77777777" w:rsidR="00206A1C" w:rsidRDefault="00206A1C" w:rsidP="00206A1C">
      <w:pPr>
        <w:pStyle w:val="Commarcadores"/>
        <w:numPr>
          <w:ilvl w:val="0"/>
          <w:numId w:val="0"/>
        </w:numPr>
        <w:ind w:left="360"/>
      </w:pPr>
    </w:p>
    <w:p w14:paraId="5300A0DD" w14:textId="77777777" w:rsidR="00A46CCB" w:rsidRDefault="00000000">
      <w:pPr>
        <w:pStyle w:val="Commarcadores"/>
      </w:pPr>
      <w:r>
        <w:t>Fonte adequada</w:t>
      </w:r>
    </w:p>
    <w:p w14:paraId="5A281341" w14:textId="77777777" w:rsidR="00A46CCB" w:rsidRDefault="00000000">
      <w:pPr>
        <w:pStyle w:val="Commarcadores"/>
      </w:pPr>
      <w:r>
        <w:t>Título formatado</w:t>
      </w:r>
    </w:p>
    <w:p w14:paraId="4E777DB4" w14:textId="77777777" w:rsidR="00A46CCB" w:rsidRDefault="00000000">
      <w:pPr>
        <w:pStyle w:val="Commarcadores"/>
      </w:pPr>
      <w:r>
        <w:t>Alinhamento do texto</w:t>
      </w:r>
    </w:p>
    <w:p w14:paraId="591E3B1B" w14:textId="77777777" w:rsidR="00A46CCB" w:rsidRDefault="00000000">
      <w:pPr>
        <w:pStyle w:val="Commarcadores"/>
      </w:pPr>
      <w:r>
        <w:t xml:space="preserve">Uso de </w:t>
      </w:r>
      <w:proofErr w:type="spellStart"/>
      <w:r>
        <w:t>tabela</w:t>
      </w:r>
      <w:proofErr w:type="spellEnd"/>
    </w:p>
    <w:p w14:paraId="0853A3DB" w14:textId="77777777" w:rsidR="00206A1C" w:rsidRDefault="00206A1C" w:rsidP="00206A1C">
      <w:pPr>
        <w:pStyle w:val="Commarcadores"/>
        <w:numPr>
          <w:ilvl w:val="0"/>
          <w:numId w:val="0"/>
        </w:numPr>
        <w:ind w:left="360" w:hanging="360"/>
      </w:pPr>
    </w:p>
    <w:p w14:paraId="77CE570B" w14:textId="77777777" w:rsidR="00A46CCB" w:rsidRDefault="00000000">
      <w:r>
        <w:t>6. Criar uma lista numerada:</w:t>
      </w:r>
    </w:p>
    <w:p w14:paraId="41EE31D7" w14:textId="77777777" w:rsidR="00A46CCB" w:rsidRDefault="00000000">
      <w:pPr>
        <w:pStyle w:val="Commarcadores"/>
      </w:pPr>
      <w:r>
        <w:t>Etapas da atividade:</w:t>
      </w:r>
    </w:p>
    <w:p w14:paraId="69FACDDC" w14:textId="77777777" w:rsidR="00A46CCB" w:rsidRDefault="00000000" w:rsidP="00206A1C">
      <w:pPr>
        <w:pStyle w:val="Numerada"/>
        <w:numPr>
          <w:ilvl w:val="0"/>
          <w:numId w:val="0"/>
        </w:numPr>
        <w:ind w:left="360"/>
      </w:pPr>
      <w:r>
        <w:t>1. Gerar texto aleatório</w:t>
      </w:r>
    </w:p>
    <w:p w14:paraId="55B85912" w14:textId="77777777" w:rsidR="00A46CCB" w:rsidRDefault="00000000" w:rsidP="00206A1C">
      <w:pPr>
        <w:pStyle w:val="Numerada"/>
        <w:numPr>
          <w:ilvl w:val="0"/>
          <w:numId w:val="0"/>
        </w:numPr>
        <w:ind w:left="360"/>
      </w:pPr>
      <w:r>
        <w:t>2. Inserir e formatar título</w:t>
      </w:r>
    </w:p>
    <w:p w14:paraId="1C3DF3D0" w14:textId="77777777" w:rsidR="00A46CCB" w:rsidRDefault="00000000" w:rsidP="00206A1C">
      <w:pPr>
        <w:pStyle w:val="Numerada"/>
        <w:numPr>
          <w:ilvl w:val="0"/>
          <w:numId w:val="0"/>
        </w:numPr>
        <w:ind w:left="360"/>
      </w:pPr>
      <w:r>
        <w:t>3. Formatar texto</w:t>
      </w:r>
    </w:p>
    <w:p w14:paraId="0FBF3819" w14:textId="77777777" w:rsidR="00A46CCB" w:rsidRDefault="00000000" w:rsidP="00206A1C">
      <w:pPr>
        <w:pStyle w:val="Numerada"/>
        <w:numPr>
          <w:ilvl w:val="0"/>
          <w:numId w:val="0"/>
        </w:numPr>
        <w:ind w:left="360"/>
      </w:pPr>
      <w:r>
        <w:t>4. Criar tabela</w:t>
      </w:r>
    </w:p>
    <w:p w14:paraId="35D7E023" w14:textId="77777777" w:rsidR="00A46CCB" w:rsidRDefault="00000000" w:rsidP="00206A1C">
      <w:pPr>
        <w:pStyle w:val="Numerada"/>
        <w:numPr>
          <w:ilvl w:val="0"/>
          <w:numId w:val="0"/>
        </w:numPr>
        <w:ind w:left="360"/>
      </w:pPr>
      <w:r>
        <w:t>5. Criar listas</w:t>
      </w:r>
    </w:p>
    <w:p w14:paraId="35BE7C60" w14:textId="77777777" w:rsidR="00A46CCB" w:rsidRDefault="00000000">
      <w:r>
        <w:br/>
        <w:t>Entrega:</w:t>
      </w:r>
    </w:p>
    <w:p w14:paraId="67B64AA9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t>Salve o arquivo com o nome:</w:t>
      </w:r>
      <w:r w:rsidRPr="00206A1C">
        <w:rPr>
          <w:lang w:val="pt-BR"/>
        </w:rPr>
        <w:br/>
        <w:t>Atividade_Formatação_NomeDoAluno.docx</w:t>
      </w:r>
    </w:p>
    <w:p w14:paraId="575B22CA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br/>
        <w:t>Dica:</w:t>
      </w:r>
    </w:p>
    <w:p w14:paraId="5E5280B7" w14:textId="77777777" w:rsidR="00A46CCB" w:rsidRPr="00206A1C" w:rsidRDefault="00000000">
      <w:pPr>
        <w:rPr>
          <w:lang w:val="pt-BR"/>
        </w:rPr>
      </w:pPr>
      <w:r w:rsidRPr="00206A1C">
        <w:rPr>
          <w:lang w:val="pt-BR"/>
        </w:rPr>
        <w:t>Use o Painel de Navegação (Exibir → Painel de Navegação) para visualizar rapidamente o título e testar o uso de estilos.</w:t>
      </w:r>
    </w:p>
    <w:sectPr w:rsidR="00A46CCB" w:rsidRPr="00206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075014">
    <w:abstractNumId w:val="8"/>
  </w:num>
  <w:num w:numId="2" w16cid:durableId="1007102480">
    <w:abstractNumId w:val="6"/>
  </w:num>
  <w:num w:numId="3" w16cid:durableId="1975333257">
    <w:abstractNumId w:val="5"/>
  </w:num>
  <w:num w:numId="4" w16cid:durableId="722944410">
    <w:abstractNumId w:val="4"/>
  </w:num>
  <w:num w:numId="5" w16cid:durableId="158155218">
    <w:abstractNumId w:val="7"/>
  </w:num>
  <w:num w:numId="6" w16cid:durableId="388917634">
    <w:abstractNumId w:val="3"/>
  </w:num>
  <w:num w:numId="7" w16cid:durableId="975255446">
    <w:abstractNumId w:val="2"/>
  </w:num>
  <w:num w:numId="8" w16cid:durableId="310912720">
    <w:abstractNumId w:val="1"/>
  </w:num>
  <w:num w:numId="9" w16cid:durableId="179293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A1C"/>
    <w:rsid w:val="0029639D"/>
    <w:rsid w:val="00326F90"/>
    <w:rsid w:val="00A46CCB"/>
    <w:rsid w:val="00AA1D8D"/>
    <w:rsid w:val="00B47730"/>
    <w:rsid w:val="00CB0664"/>
    <w:rsid w:val="00F21B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15FBBA4-B399-41F9-8299-C8AAAF62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Hilton Elias Tomaszeswisc dos Santos</cp:lastModifiedBy>
  <cp:revision>2</cp:revision>
  <dcterms:created xsi:type="dcterms:W3CDTF">2013-12-23T23:15:00Z</dcterms:created>
  <dcterms:modified xsi:type="dcterms:W3CDTF">2025-05-05T19:09:00Z</dcterms:modified>
  <cp:category/>
</cp:coreProperties>
</file>